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ED314" w14:textId="7AC19584" w:rsidR="000E348E" w:rsidRDefault="00FA7849" w:rsidP="00D21431">
      <w:pPr>
        <w:pStyle w:val="ListParagraph"/>
        <w:shd w:val="clear" w:color="auto" w:fill="FFFFFF" w:themeFill="background1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F91E4F5" wp14:editId="0E424EFC">
            <wp:simplePos x="0" y="0"/>
            <wp:positionH relativeFrom="column">
              <wp:posOffset>187153</wp:posOffset>
            </wp:positionH>
            <wp:positionV relativeFrom="paragraph">
              <wp:posOffset>104775</wp:posOffset>
            </wp:positionV>
            <wp:extent cx="755306" cy="88582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06" cy="8858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E70D52">
        <w:rPr>
          <w:b/>
          <w:bCs/>
        </w:rPr>
        <w:t>LORDS INSTITUTE OF ENGINEERING AND TECHNOLOGY</w:t>
      </w:r>
    </w:p>
    <w:p w14:paraId="5214AC03" w14:textId="77777777" w:rsidR="000E348E" w:rsidRDefault="00E70D52" w:rsidP="00D21431">
      <w:pPr>
        <w:pStyle w:val="BodyText"/>
        <w:shd w:val="clear" w:color="auto" w:fill="FFFFFF" w:themeFill="background1"/>
        <w:spacing w:line="271" w:lineRule="exact"/>
        <w:ind w:left="1604" w:right="1525"/>
        <w:jc w:val="center"/>
        <w:rPr>
          <w:b/>
          <w:bCs/>
        </w:rPr>
      </w:pPr>
      <w:proofErr w:type="spellStart"/>
      <w:r>
        <w:rPr>
          <w:b/>
          <w:bCs/>
        </w:rPr>
        <w:t>UGCAutonomous</w:t>
      </w:r>
      <w:proofErr w:type="spellEnd"/>
    </w:p>
    <w:p w14:paraId="7E17D1C4" w14:textId="53A84EC9" w:rsidR="000E348E" w:rsidRDefault="00E70D52" w:rsidP="00D21431">
      <w:pPr>
        <w:pStyle w:val="BodyText"/>
        <w:shd w:val="clear" w:color="auto" w:fill="FFFFFF" w:themeFill="background1"/>
        <w:spacing w:line="273" w:lineRule="exact"/>
        <w:ind w:left="1604" w:right="1520"/>
        <w:jc w:val="center"/>
      </w:pPr>
      <w:r>
        <w:t>|</w:t>
      </w:r>
      <w:proofErr w:type="spellStart"/>
      <w:r>
        <w:t>ApprovedbyAICTE</w:t>
      </w:r>
      <w:proofErr w:type="spellEnd"/>
      <w:r>
        <w:t>|</w:t>
      </w:r>
      <w:r w:rsidR="00E95D22">
        <w:t xml:space="preserve"> </w:t>
      </w:r>
      <w:r>
        <w:t>Affiliated</w:t>
      </w:r>
      <w:r w:rsidR="00E95D22">
        <w:t xml:space="preserve"> </w:t>
      </w:r>
      <w:r>
        <w:t>to</w:t>
      </w:r>
      <w:r w:rsidR="00E95D22">
        <w:t xml:space="preserve"> </w:t>
      </w:r>
      <w:r>
        <w:t>Osmania</w:t>
      </w:r>
      <w:r w:rsidR="00E95D22">
        <w:t xml:space="preserve"> </w:t>
      </w:r>
      <w:r>
        <w:t>University|</w:t>
      </w:r>
    </w:p>
    <w:p w14:paraId="72D754DF" w14:textId="28481E06" w:rsidR="000E348E" w:rsidRDefault="00FA7849" w:rsidP="00FA7849">
      <w:pPr>
        <w:pStyle w:val="BodyText"/>
        <w:shd w:val="clear" w:color="auto" w:fill="FFFFFF" w:themeFill="background1"/>
        <w:spacing w:before="14" w:line="272" w:lineRule="exact"/>
        <w:ind w:left="1604" w:right="1519"/>
      </w:pPr>
      <w:r>
        <w:t xml:space="preserve">           </w:t>
      </w:r>
      <w:r w:rsidR="00E70D52">
        <w:t>Accredited</w:t>
      </w:r>
      <w:r w:rsidR="00E95D22">
        <w:t xml:space="preserve"> </w:t>
      </w:r>
      <w:r w:rsidR="00E70D52">
        <w:t>by</w:t>
      </w:r>
      <w:r w:rsidR="00E95D22">
        <w:t xml:space="preserve"> </w:t>
      </w:r>
      <w:proofErr w:type="spellStart"/>
      <w:r w:rsidR="00E70D52">
        <w:t>NBA</w:t>
      </w:r>
      <w:r w:rsidR="00E70D52">
        <w:rPr>
          <w:w w:val="105"/>
        </w:rPr>
        <w:t>|</w:t>
      </w:r>
      <w:proofErr w:type="gramStart"/>
      <w:r w:rsidR="00E70D52">
        <w:t>Accredited‘</w:t>
      </w:r>
      <w:proofErr w:type="gramEnd"/>
      <w:r w:rsidR="00E70D52">
        <w:t>A’grade</w:t>
      </w:r>
      <w:proofErr w:type="spellEnd"/>
      <w:r w:rsidR="00E95D22">
        <w:t xml:space="preserve"> </w:t>
      </w:r>
      <w:r w:rsidR="00E70D52">
        <w:t>by</w:t>
      </w:r>
      <w:r w:rsidR="00E95D22">
        <w:t xml:space="preserve"> </w:t>
      </w:r>
      <w:r w:rsidR="00E70D52">
        <w:t>NAAC</w:t>
      </w:r>
      <w:r w:rsidR="00E70D52">
        <w:rPr>
          <w:w w:val="105"/>
        </w:rPr>
        <w:t>||</w:t>
      </w:r>
      <w:r w:rsidR="00E70D52">
        <w:t>Certified</w:t>
      </w:r>
      <w:r w:rsidR="00E95D22">
        <w:t xml:space="preserve"> </w:t>
      </w:r>
      <w:r w:rsidR="00E70D52">
        <w:t>by</w:t>
      </w:r>
      <w:r w:rsidR="00E95D22">
        <w:t xml:space="preserve"> </w:t>
      </w:r>
      <w:r w:rsidR="00E70D52">
        <w:t>ISO.</w:t>
      </w:r>
    </w:p>
    <w:p w14:paraId="53FC9678" w14:textId="1C255648" w:rsidR="00FA7849" w:rsidRDefault="00E70D52" w:rsidP="00FA7849">
      <w:pPr>
        <w:shd w:val="clear" w:color="auto" w:fill="FFFFFF" w:themeFill="background1"/>
        <w:spacing w:line="249" w:lineRule="exact"/>
        <w:ind w:left="1604" w:right="1522"/>
        <w:jc w:val="center"/>
        <w:rPr>
          <w:b/>
        </w:rPr>
      </w:pPr>
      <w:r>
        <w:rPr>
          <w:b/>
        </w:rPr>
        <w:t>EXAMINATION BRANCH</w:t>
      </w:r>
    </w:p>
    <w:p w14:paraId="35DF69DD" w14:textId="4425C55F" w:rsidR="00E95D22" w:rsidRPr="00FA7849" w:rsidRDefault="00E95D22" w:rsidP="00FA7849">
      <w:pPr>
        <w:shd w:val="clear" w:color="auto" w:fill="FFFFFF" w:themeFill="background1"/>
        <w:spacing w:line="249" w:lineRule="exact"/>
        <w:ind w:left="1604" w:right="1522"/>
        <w:jc w:val="center"/>
        <w:rPr>
          <w:b/>
        </w:rPr>
      </w:pPr>
      <w:r w:rsidRPr="00FA7849">
        <w:rPr>
          <w:b/>
          <w:sz w:val="28"/>
          <w:szCs w:val="28"/>
        </w:rPr>
        <w:t>SEE- QUESTION BANK-DATA STRUCTURES</w:t>
      </w:r>
    </w:p>
    <w:p w14:paraId="2AF51040" w14:textId="142E8587" w:rsidR="000E348E" w:rsidRPr="00FA7849" w:rsidRDefault="000E348E" w:rsidP="00D21431">
      <w:pPr>
        <w:pStyle w:val="BodyText"/>
        <w:shd w:val="clear" w:color="auto" w:fill="FFFFFF" w:themeFill="background1"/>
        <w:spacing w:before="7"/>
        <w:rPr>
          <w:b/>
          <w:sz w:val="21"/>
        </w:rPr>
      </w:pPr>
    </w:p>
    <w:p w14:paraId="5E1D0231" w14:textId="77777777" w:rsidR="000E348E" w:rsidRDefault="000E348E" w:rsidP="00D21431">
      <w:pPr>
        <w:pStyle w:val="BodyText"/>
        <w:shd w:val="clear" w:color="auto" w:fill="FFFFFF" w:themeFill="background1"/>
        <w:spacing w:before="3"/>
        <w:rPr>
          <w:b/>
          <w:sz w:val="28"/>
          <w:szCs w:val="28"/>
        </w:rPr>
      </w:pPr>
    </w:p>
    <w:tbl>
      <w:tblPr>
        <w:tblW w:w="11135" w:type="dxa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5002"/>
        <w:gridCol w:w="1571"/>
        <w:gridCol w:w="2581"/>
      </w:tblGrid>
      <w:tr w:rsidR="000E348E" w14:paraId="7429522C" w14:textId="77777777">
        <w:trPr>
          <w:trHeight w:val="440"/>
        </w:trPr>
        <w:tc>
          <w:tcPr>
            <w:tcW w:w="1981" w:type="dxa"/>
          </w:tcPr>
          <w:p w14:paraId="19E9E9EB" w14:textId="77777777" w:rsidR="000E348E" w:rsidRDefault="00E70D52" w:rsidP="00D21431">
            <w:pPr>
              <w:pStyle w:val="TableParagraph"/>
              <w:shd w:val="clear" w:color="auto" w:fill="FFFFFF" w:themeFill="background1"/>
              <w:spacing w:before="1"/>
              <w:ind w:right="239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CourseName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5002" w:type="dxa"/>
          </w:tcPr>
          <w:p w14:paraId="3DBFA73A" w14:textId="77777777" w:rsidR="000E348E" w:rsidRDefault="00E70D52" w:rsidP="00D21431">
            <w:pPr>
              <w:pStyle w:val="TableParagraph"/>
              <w:shd w:val="clear" w:color="auto" w:fill="FFFFFF" w:themeFill="background1"/>
              <w:spacing w:before="1"/>
              <w:ind w:right="102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Data Structures</w:t>
            </w:r>
          </w:p>
        </w:tc>
        <w:tc>
          <w:tcPr>
            <w:tcW w:w="1571" w:type="dxa"/>
          </w:tcPr>
          <w:p w14:paraId="7C7F2127" w14:textId="77777777" w:rsidR="000E348E" w:rsidRDefault="00E70D52" w:rsidP="00D21431">
            <w:pPr>
              <w:pStyle w:val="TableParagraph"/>
              <w:shd w:val="clear" w:color="auto" w:fill="FFFFFF" w:themeFill="background1"/>
              <w:spacing w:before="1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Year/Sem:</w:t>
            </w:r>
          </w:p>
        </w:tc>
        <w:tc>
          <w:tcPr>
            <w:tcW w:w="2581" w:type="dxa"/>
          </w:tcPr>
          <w:p w14:paraId="3427C124" w14:textId="77777777" w:rsidR="000E348E" w:rsidRDefault="00E70D52" w:rsidP="00D21431">
            <w:pPr>
              <w:pStyle w:val="TableParagraph"/>
              <w:shd w:val="clear" w:color="auto" w:fill="FFFFFF" w:themeFill="background1"/>
              <w:spacing w:before="1"/>
              <w:ind w:right="701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II/III </w:t>
            </w:r>
          </w:p>
        </w:tc>
      </w:tr>
      <w:tr w:rsidR="000E348E" w14:paraId="1639119F" w14:textId="77777777">
        <w:trPr>
          <w:trHeight w:val="422"/>
        </w:trPr>
        <w:tc>
          <w:tcPr>
            <w:tcW w:w="1981" w:type="dxa"/>
          </w:tcPr>
          <w:p w14:paraId="704268DA" w14:textId="77777777" w:rsidR="000E348E" w:rsidRDefault="00E70D52" w:rsidP="00D21431">
            <w:pPr>
              <w:pStyle w:val="TableParagraph"/>
              <w:shd w:val="clear" w:color="auto" w:fill="FFFFFF" w:themeFill="background1"/>
              <w:spacing w:before="1"/>
              <w:ind w:right="271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CourseCode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5002" w:type="dxa"/>
          </w:tcPr>
          <w:p w14:paraId="3EBD719A" w14:textId="77777777" w:rsidR="000E348E" w:rsidRDefault="00E70D52" w:rsidP="00D21431">
            <w:pPr>
              <w:pStyle w:val="TableParagraph"/>
              <w:shd w:val="clear" w:color="auto" w:fill="FFFFFF" w:themeFill="background1"/>
              <w:spacing w:before="1"/>
              <w:ind w:right="102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U23CS302</w:t>
            </w:r>
          </w:p>
        </w:tc>
        <w:tc>
          <w:tcPr>
            <w:tcW w:w="1571" w:type="dxa"/>
          </w:tcPr>
          <w:p w14:paraId="04BBE4E9" w14:textId="77777777" w:rsidR="000E348E" w:rsidRDefault="00E70D52" w:rsidP="00D21431">
            <w:pPr>
              <w:pStyle w:val="TableParagraph"/>
              <w:shd w:val="clear" w:color="auto" w:fill="FFFFFF" w:themeFill="background1"/>
              <w:spacing w:before="1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Month/Year:</w:t>
            </w:r>
          </w:p>
        </w:tc>
        <w:tc>
          <w:tcPr>
            <w:tcW w:w="2581" w:type="dxa"/>
          </w:tcPr>
          <w:p w14:paraId="37496875" w14:textId="059F11E0" w:rsidR="000E348E" w:rsidRDefault="00E70D52" w:rsidP="00D21431">
            <w:pPr>
              <w:pStyle w:val="TableParagraph"/>
              <w:shd w:val="clear" w:color="auto" w:fill="FFFFFF" w:themeFill="background1"/>
              <w:spacing w:before="1"/>
              <w:ind w:right="701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BF669B">
              <w:rPr>
                <w:sz w:val="24"/>
              </w:rPr>
              <w:t>JAN</w:t>
            </w:r>
            <w:r>
              <w:rPr>
                <w:sz w:val="24"/>
              </w:rPr>
              <w:t>/2024</w:t>
            </w:r>
          </w:p>
        </w:tc>
      </w:tr>
      <w:tr w:rsidR="000E348E" w14:paraId="25DD440D" w14:textId="77777777">
        <w:trPr>
          <w:trHeight w:val="555"/>
        </w:trPr>
        <w:tc>
          <w:tcPr>
            <w:tcW w:w="11135" w:type="dxa"/>
            <w:gridSpan w:val="4"/>
          </w:tcPr>
          <w:p w14:paraId="2665AE52" w14:textId="77777777" w:rsidR="000E348E" w:rsidRDefault="00E70D52" w:rsidP="00D21431">
            <w:pPr>
              <w:pStyle w:val="TableParagraph"/>
              <w:shd w:val="clear" w:color="auto" w:fill="FFFFFF" w:themeFill="background1"/>
              <w:spacing w:before="1"/>
              <w:ind w:left="1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Name of the </w:t>
            </w:r>
            <w:proofErr w:type="spellStart"/>
            <w:proofErr w:type="gramStart"/>
            <w:r>
              <w:rPr>
                <w:b/>
                <w:sz w:val="24"/>
              </w:rPr>
              <w:t>Faculty:</w:t>
            </w:r>
            <w:r>
              <w:rPr>
                <w:bCs/>
                <w:spacing w:val="-1"/>
                <w:sz w:val="24"/>
              </w:rPr>
              <w:t>Dr</w:t>
            </w:r>
            <w:proofErr w:type="gramEnd"/>
            <w:r>
              <w:rPr>
                <w:bCs/>
                <w:spacing w:val="-1"/>
                <w:sz w:val="24"/>
              </w:rPr>
              <w:t>.Md.Abdul</w:t>
            </w:r>
            <w:proofErr w:type="spellEnd"/>
            <w:r>
              <w:rPr>
                <w:bCs/>
                <w:spacing w:val="-1"/>
                <w:sz w:val="24"/>
              </w:rPr>
              <w:t xml:space="preserve"> </w:t>
            </w:r>
            <w:proofErr w:type="spellStart"/>
            <w:r>
              <w:rPr>
                <w:bCs/>
                <w:spacing w:val="-1"/>
                <w:sz w:val="24"/>
              </w:rPr>
              <w:t>Wajeed</w:t>
            </w:r>
            <w:proofErr w:type="spellEnd"/>
            <w:r>
              <w:rPr>
                <w:bCs/>
                <w:spacing w:val="-1"/>
                <w:sz w:val="24"/>
              </w:rPr>
              <w:t xml:space="preserve"> ,</w:t>
            </w:r>
            <w:proofErr w:type="spellStart"/>
            <w:r>
              <w:rPr>
                <w:bCs/>
                <w:spacing w:val="-1"/>
                <w:sz w:val="24"/>
              </w:rPr>
              <w:t>Mrs.Farheen</w:t>
            </w:r>
            <w:proofErr w:type="spellEnd"/>
            <w:r>
              <w:rPr>
                <w:bCs/>
                <w:spacing w:val="-1"/>
                <w:sz w:val="24"/>
              </w:rPr>
              <w:t xml:space="preserve"> </w:t>
            </w:r>
            <w:proofErr w:type="spellStart"/>
            <w:r>
              <w:rPr>
                <w:bCs/>
                <w:spacing w:val="-1"/>
                <w:sz w:val="24"/>
              </w:rPr>
              <w:t>Sultana,Mr.Rizwan</w:t>
            </w:r>
            <w:proofErr w:type="spellEnd"/>
            <w:r>
              <w:rPr>
                <w:bCs/>
                <w:spacing w:val="-1"/>
                <w:sz w:val="24"/>
              </w:rPr>
              <w:t xml:space="preserve"> </w:t>
            </w:r>
            <w:proofErr w:type="spellStart"/>
            <w:r>
              <w:rPr>
                <w:bCs/>
                <w:spacing w:val="-1"/>
                <w:sz w:val="24"/>
              </w:rPr>
              <w:t>Uz</w:t>
            </w:r>
            <w:proofErr w:type="spellEnd"/>
            <w:r>
              <w:rPr>
                <w:bCs/>
                <w:spacing w:val="-1"/>
                <w:sz w:val="24"/>
              </w:rPr>
              <w:t xml:space="preserve"> zaman </w:t>
            </w:r>
            <w:proofErr w:type="spellStart"/>
            <w:r>
              <w:rPr>
                <w:bCs/>
                <w:spacing w:val="-1"/>
                <w:sz w:val="24"/>
              </w:rPr>
              <w:t>wani</w:t>
            </w:r>
            <w:proofErr w:type="spellEnd"/>
          </w:p>
        </w:tc>
      </w:tr>
    </w:tbl>
    <w:p w14:paraId="34886C68" w14:textId="67104C3B" w:rsidR="000E348E" w:rsidRPr="00BA5F43" w:rsidRDefault="00BA5F43" w:rsidP="00BA5F43">
      <w:pPr>
        <w:pStyle w:val="Heading1"/>
        <w:shd w:val="clear" w:color="auto" w:fill="FFFFFF" w:themeFill="background1"/>
        <w:spacing w:line="321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    </w:t>
      </w:r>
      <w:r w:rsidR="00E70D52" w:rsidRPr="00BA5F43">
        <w:rPr>
          <w:color w:val="FF0000"/>
          <w:sz w:val="24"/>
          <w:szCs w:val="24"/>
        </w:rPr>
        <w:t>Short</w:t>
      </w:r>
      <w:r w:rsidR="009E2510" w:rsidRPr="00BA5F43">
        <w:rPr>
          <w:color w:val="FF0000"/>
          <w:sz w:val="24"/>
          <w:szCs w:val="24"/>
        </w:rPr>
        <w:t xml:space="preserve"> </w:t>
      </w:r>
      <w:r w:rsidR="00E70D52" w:rsidRPr="00BA5F43">
        <w:rPr>
          <w:color w:val="FF0000"/>
          <w:sz w:val="24"/>
          <w:szCs w:val="24"/>
        </w:rPr>
        <w:t>Answer Questions-2Marks</w:t>
      </w:r>
    </w:p>
    <w:tbl>
      <w:tblPr>
        <w:tblW w:w="1122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7045"/>
        <w:gridCol w:w="990"/>
        <w:gridCol w:w="1170"/>
        <w:gridCol w:w="1350"/>
      </w:tblGrid>
      <w:tr w:rsidR="000E348E" w14:paraId="415674E7" w14:textId="77777777" w:rsidTr="00714C3F">
        <w:trPr>
          <w:trHeight w:val="468"/>
        </w:trPr>
        <w:tc>
          <w:tcPr>
            <w:tcW w:w="665" w:type="dxa"/>
          </w:tcPr>
          <w:p w14:paraId="70B3A8C5" w14:textId="77777777" w:rsidR="000E348E" w:rsidRDefault="00E70D52" w:rsidP="00D21431">
            <w:pPr>
              <w:pStyle w:val="TableParagraph"/>
              <w:shd w:val="clear" w:color="auto" w:fill="FFFFFF" w:themeFill="background1"/>
              <w:spacing w:before="126"/>
              <w:ind w:right="184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16"/>
                <w:szCs w:val="16"/>
              </w:rPr>
              <w:t>S.NO</w:t>
            </w:r>
          </w:p>
        </w:tc>
        <w:tc>
          <w:tcPr>
            <w:tcW w:w="7045" w:type="dxa"/>
          </w:tcPr>
          <w:p w14:paraId="375E8959" w14:textId="77777777" w:rsidR="000E348E" w:rsidRDefault="00E70D52" w:rsidP="00D21431">
            <w:pPr>
              <w:pStyle w:val="TableParagraph"/>
              <w:shd w:val="clear" w:color="auto" w:fill="FFFFFF" w:themeFill="background1"/>
              <w:spacing w:before="126"/>
              <w:ind w:left="394" w:right="37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QUESTION</w:t>
            </w:r>
          </w:p>
        </w:tc>
        <w:tc>
          <w:tcPr>
            <w:tcW w:w="990" w:type="dxa"/>
          </w:tcPr>
          <w:p w14:paraId="40C7F7DE" w14:textId="77777777" w:rsidR="000E348E" w:rsidRDefault="00E70D52" w:rsidP="00D21431">
            <w:pPr>
              <w:pStyle w:val="TableParagraph"/>
              <w:shd w:val="clear" w:color="auto" w:fill="FFFFFF" w:themeFill="background1"/>
              <w:spacing w:before="126"/>
              <w:ind w:left="90" w:right="66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MARKS</w:t>
            </w:r>
          </w:p>
        </w:tc>
        <w:tc>
          <w:tcPr>
            <w:tcW w:w="1170" w:type="dxa"/>
          </w:tcPr>
          <w:p w14:paraId="527CE600" w14:textId="77777777" w:rsidR="000E348E" w:rsidRDefault="00E70D52" w:rsidP="00D21431">
            <w:pPr>
              <w:pStyle w:val="TableParagraph"/>
              <w:shd w:val="clear" w:color="auto" w:fill="FFFFFF" w:themeFill="background1"/>
              <w:spacing w:before="1" w:line="275" w:lineRule="exact"/>
              <w:ind w:left="163" w:right="153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</w:t>
            </w:r>
          </w:p>
          <w:p w14:paraId="1C906C7D" w14:textId="77777777" w:rsidR="000E348E" w:rsidRDefault="00E70D52" w:rsidP="00D21431">
            <w:pPr>
              <w:pStyle w:val="TableParagraph"/>
              <w:shd w:val="clear" w:color="auto" w:fill="FFFFFF" w:themeFill="background1"/>
              <w:spacing w:before="0" w:line="234" w:lineRule="exact"/>
              <w:ind w:right="153"/>
              <w:rPr>
                <w:b/>
                <w:bCs/>
              </w:rPr>
            </w:pPr>
            <w:r>
              <w:rPr>
                <w:b/>
                <w:bCs/>
              </w:rPr>
              <w:t>Mapping</w:t>
            </w:r>
          </w:p>
        </w:tc>
        <w:tc>
          <w:tcPr>
            <w:tcW w:w="1350" w:type="dxa"/>
          </w:tcPr>
          <w:p w14:paraId="6B9EACC2" w14:textId="77777777" w:rsidR="000E348E" w:rsidRDefault="00E70D52" w:rsidP="00D21431">
            <w:pPr>
              <w:pStyle w:val="TableParagraph"/>
              <w:shd w:val="clear" w:color="auto" w:fill="FFFFFF" w:themeFill="background1"/>
              <w:spacing w:before="126"/>
              <w:ind w:right="609"/>
              <w:jc w:val="righ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      BTL</w:t>
            </w:r>
          </w:p>
        </w:tc>
      </w:tr>
      <w:tr w:rsidR="000E348E" w14:paraId="35579EF9" w14:textId="77777777">
        <w:trPr>
          <w:trHeight w:val="327"/>
        </w:trPr>
        <w:tc>
          <w:tcPr>
            <w:tcW w:w="11220" w:type="dxa"/>
            <w:gridSpan w:val="5"/>
          </w:tcPr>
          <w:p w14:paraId="2CCFA773" w14:textId="19FD00DC" w:rsidR="000E348E" w:rsidRPr="009E2510" w:rsidRDefault="00E70D52" w:rsidP="00D21431">
            <w:pPr>
              <w:pStyle w:val="TableParagraph"/>
              <w:shd w:val="clear" w:color="auto" w:fill="FFFFFF" w:themeFill="background1"/>
              <w:ind w:left="4948" w:right="4928"/>
              <w:rPr>
                <w:b/>
                <w:color w:val="FF0000"/>
                <w:sz w:val="24"/>
              </w:rPr>
            </w:pPr>
            <w:r w:rsidRPr="009E2510">
              <w:rPr>
                <w:b/>
                <w:color w:val="FF0000"/>
                <w:sz w:val="24"/>
              </w:rPr>
              <w:t>UNIT-I</w:t>
            </w:r>
          </w:p>
        </w:tc>
      </w:tr>
      <w:tr w:rsidR="00241987" w14:paraId="3118ADB2" w14:textId="77777777" w:rsidTr="00D21431">
        <w:trPr>
          <w:trHeight w:val="682"/>
        </w:trPr>
        <w:tc>
          <w:tcPr>
            <w:tcW w:w="665" w:type="dxa"/>
            <w:vAlign w:val="center"/>
          </w:tcPr>
          <w:p w14:paraId="2D77443C" w14:textId="3BD01A54" w:rsidR="00241987" w:rsidRDefault="00241987" w:rsidP="00241987">
            <w:pPr>
              <w:pStyle w:val="TableParagraph"/>
              <w:shd w:val="clear" w:color="auto" w:fill="FFFFFF" w:themeFill="background1"/>
              <w:spacing w:before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7045" w:type="dxa"/>
            <w:shd w:val="clear" w:color="auto" w:fill="FFFFFF" w:themeFill="background1"/>
            <w:vAlign w:val="center"/>
          </w:tcPr>
          <w:p w14:paraId="538173A8" w14:textId="2F2221E6" w:rsidR="00241987" w:rsidRPr="00CD5B45" w:rsidRDefault="00241987" w:rsidP="00241987">
            <w:pPr>
              <w:pStyle w:val="TableParagraph"/>
              <w:shd w:val="clear" w:color="auto" w:fill="FFFFFF" w:themeFill="background1"/>
              <w:spacing w:before="20"/>
              <w:ind w:right="444"/>
              <w:jc w:val="left"/>
              <w:rPr>
                <w:sz w:val="24"/>
                <w:szCs w:val="24"/>
              </w:rPr>
            </w:pPr>
            <w:r w:rsidRPr="00CD5B45">
              <w:rPr>
                <w:sz w:val="24"/>
                <w:szCs w:val="24"/>
              </w:rPr>
              <w:t xml:space="preserve">What is an </w:t>
            </w:r>
            <w:r w:rsidR="00CD5B45" w:rsidRPr="00CD5B45">
              <w:rPr>
                <w:sz w:val="24"/>
                <w:szCs w:val="24"/>
              </w:rPr>
              <w:t>Algorithm? List</w:t>
            </w:r>
            <w:r w:rsidRPr="00CD5B45">
              <w:rPr>
                <w:spacing w:val="-4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the</w:t>
            </w:r>
            <w:r w:rsidRPr="00CD5B45">
              <w:rPr>
                <w:spacing w:val="-5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characteristics</w:t>
            </w:r>
            <w:r w:rsidRPr="00CD5B45">
              <w:rPr>
                <w:spacing w:val="-4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of</w:t>
            </w:r>
            <w:r w:rsidRPr="00CD5B45">
              <w:rPr>
                <w:spacing w:val="-1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Algorithm?</w:t>
            </w:r>
          </w:p>
        </w:tc>
        <w:tc>
          <w:tcPr>
            <w:tcW w:w="990" w:type="dxa"/>
            <w:vAlign w:val="center"/>
          </w:tcPr>
          <w:p w14:paraId="283EE746" w14:textId="5CFBD87A" w:rsidR="00241987" w:rsidRDefault="00241987" w:rsidP="00241987">
            <w:pPr>
              <w:pStyle w:val="TableParagraph"/>
              <w:shd w:val="clear" w:color="auto" w:fill="FFFFFF" w:themeFill="background1"/>
              <w:spacing w:before="20"/>
              <w:ind w:left="77"/>
              <w:rPr>
                <w:sz w:val="21"/>
                <w:szCs w:val="21"/>
              </w:rPr>
            </w:pPr>
            <w:r w:rsidRPr="005C4E17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103B29D8" w14:textId="1BA00B88" w:rsidR="00241987" w:rsidRDefault="00241987" w:rsidP="00241987">
            <w:pPr>
              <w:pStyle w:val="TableParagraph"/>
              <w:shd w:val="clear" w:color="auto" w:fill="FFFFFF" w:themeFill="background1"/>
              <w:spacing w:before="20"/>
              <w:ind w:left="163" w:right="92"/>
              <w:rPr>
                <w:sz w:val="21"/>
                <w:szCs w:val="21"/>
              </w:rPr>
            </w:pPr>
            <w:r w:rsidRPr="002E75EE">
              <w:t>CO1</w:t>
            </w:r>
          </w:p>
        </w:tc>
        <w:tc>
          <w:tcPr>
            <w:tcW w:w="1350" w:type="dxa"/>
            <w:vAlign w:val="center"/>
          </w:tcPr>
          <w:p w14:paraId="48C10CE6" w14:textId="0DD292BD" w:rsidR="00241987" w:rsidRDefault="00241987" w:rsidP="00CD5B45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0D4F01">
              <w:rPr>
                <w:lang w:val="en-IN"/>
              </w:rPr>
              <w:t>BTL</w:t>
            </w:r>
            <w:r>
              <w:rPr>
                <w:lang w:val="en-IN"/>
              </w:rPr>
              <w:t>1</w:t>
            </w:r>
          </w:p>
        </w:tc>
      </w:tr>
      <w:tr w:rsidR="00241987" w14:paraId="01EA07BB" w14:textId="77777777" w:rsidTr="00D21431">
        <w:trPr>
          <w:trHeight w:val="682"/>
        </w:trPr>
        <w:tc>
          <w:tcPr>
            <w:tcW w:w="665" w:type="dxa"/>
            <w:vAlign w:val="center"/>
          </w:tcPr>
          <w:p w14:paraId="1ACC4CD9" w14:textId="25A91F49" w:rsidR="00241987" w:rsidRDefault="00241987" w:rsidP="00241987">
            <w:pPr>
              <w:pStyle w:val="TableParagraph"/>
              <w:shd w:val="clear" w:color="auto" w:fill="FFFFFF" w:themeFill="background1"/>
              <w:spacing w:before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045" w:type="dxa"/>
            <w:shd w:val="clear" w:color="auto" w:fill="FFFFFF" w:themeFill="background1"/>
            <w:vAlign w:val="center"/>
          </w:tcPr>
          <w:p w14:paraId="2AACE9BD" w14:textId="2CD4687A" w:rsidR="00241987" w:rsidRPr="00CD5B45" w:rsidRDefault="00CD5B45" w:rsidP="00241987">
            <w:pPr>
              <w:pStyle w:val="TableParagraph"/>
              <w:shd w:val="clear" w:color="auto" w:fill="FFFFFF" w:themeFill="background1"/>
              <w:spacing w:before="20"/>
              <w:ind w:right="444"/>
              <w:jc w:val="left"/>
              <w:rPr>
                <w:sz w:val="24"/>
                <w:szCs w:val="24"/>
              </w:rPr>
            </w:pPr>
            <w:r w:rsidRPr="00CD5B45">
              <w:rPr>
                <w:sz w:val="24"/>
                <w:szCs w:val="24"/>
              </w:rPr>
              <w:t>What</w:t>
            </w:r>
            <w:r w:rsidRPr="00CD5B45">
              <w:rPr>
                <w:spacing w:val="-2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is</w:t>
            </w:r>
            <w:r w:rsidRPr="00CD5B45">
              <w:rPr>
                <w:spacing w:val="-3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the</w:t>
            </w:r>
            <w:r w:rsidRPr="00CD5B45">
              <w:rPr>
                <w:spacing w:val="-2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difference</w:t>
            </w:r>
            <w:r w:rsidRPr="00CD5B45">
              <w:rPr>
                <w:spacing w:val="-3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between Big-Omega</w:t>
            </w:r>
            <w:r w:rsidRPr="00CD5B45">
              <w:rPr>
                <w:spacing w:val="-3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Ω</w:t>
            </w:r>
            <w:r w:rsidRPr="00CD5B45">
              <w:rPr>
                <w:spacing w:val="-2"/>
                <w:sz w:val="24"/>
                <w:szCs w:val="24"/>
              </w:rPr>
              <w:t xml:space="preserve"> </w:t>
            </w:r>
            <w:r w:rsidR="00182B3A">
              <w:rPr>
                <w:spacing w:val="-2"/>
                <w:sz w:val="24"/>
                <w:szCs w:val="24"/>
              </w:rPr>
              <w:t xml:space="preserve">and </w:t>
            </w:r>
            <w:r w:rsidR="00BA6ACE" w:rsidRPr="00BA6ACE">
              <w:rPr>
                <w:rStyle w:val="Strong"/>
                <w:b w:val="0"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Theta Notation (Θ</w:t>
            </w:r>
            <w:r w:rsidR="00BA6ACE" w:rsidRPr="00BA6ACE">
              <w:rPr>
                <w:rStyle w:val="Strong"/>
                <w:b w:val="0"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BA6ACE">
              <w:rPr>
                <w:b/>
                <w:sz w:val="24"/>
                <w:szCs w:val="24"/>
              </w:rPr>
              <w:t>?</w:t>
            </w:r>
            <w:bookmarkStart w:id="0" w:name="_GoBack"/>
            <w:bookmarkEnd w:id="0"/>
          </w:p>
        </w:tc>
        <w:tc>
          <w:tcPr>
            <w:tcW w:w="990" w:type="dxa"/>
            <w:vAlign w:val="center"/>
          </w:tcPr>
          <w:p w14:paraId="468FC762" w14:textId="44AC985C" w:rsidR="00241987" w:rsidRDefault="00241987" w:rsidP="00241987">
            <w:pPr>
              <w:pStyle w:val="TableParagraph"/>
              <w:shd w:val="clear" w:color="auto" w:fill="FFFFFF" w:themeFill="background1"/>
              <w:spacing w:before="20"/>
              <w:ind w:left="77"/>
              <w:rPr>
                <w:sz w:val="21"/>
                <w:szCs w:val="21"/>
              </w:rPr>
            </w:pPr>
            <w:r w:rsidRPr="005C4E17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14E0DEA2" w14:textId="6C6B7CD9" w:rsidR="00241987" w:rsidRDefault="00241987" w:rsidP="00241987">
            <w:pPr>
              <w:pStyle w:val="TableParagraph"/>
              <w:shd w:val="clear" w:color="auto" w:fill="FFFFFF" w:themeFill="background1"/>
              <w:spacing w:before="20"/>
              <w:ind w:left="163" w:right="92"/>
              <w:rPr>
                <w:sz w:val="21"/>
                <w:szCs w:val="21"/>
              </w:rPr>
            </w:pPr>
            <w:r w:rsidRPr="002E75EE">
              <w:t>CO1</w:t>
            </w:r>
          </w:p>
        </w:tc>
        <w:tc>
          <w:tcPr>
            <w:tcW w:w="1350" w:type="dxa"/>
            <w:vAlign w:val="center"/>
          </w:tcPr>
          <w:p w14:paraId="11C9B323" w14:textId="625407F8" w:rsidR="00241987" w:rsidRDefault="00241987" w:rsidP="00CD5B45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0D4F01">
              <w:rPr>
                <w:lang w:val="en-IN"/>
              </w:rPr>
              <w:t>BTL</w:t>
            </w:r>
            <w:r>
              <w:rPr>
                <w:lang w:val="en-IN"/>
              </w:rPr>
              <w:t>1</w:t>
            </w:r>
          </w:p>
        </w:tc>
      </w:tr>
      <w:tr w:rsidR="00241987" w14:paraId="626DCC34" w14:textId="77777777" w:rsidTr="00714C3F">
        <w:trPr>
          <w:trHeight w:val="682"/>
        </w:trPr>
        <w:tc>
          <w:tcPr>
            <w:tcW w:w="665" w:type="dxa"/>
            <w:vAlign w:val="center"/>
          </w:tcPr>
          <w:p w14:paraId="0A374563" w14:textId="6421E7D1" w:rsidR="00241987" w:rsidRDefault="00241987" w:rsidP="00241987">
            <w:pPr>
              <w:pStyle w:val="TableParagraph"/>
              <w:shd w:val="clear" w:color="auto" w:fill="FFFFFF" w:themeFill="background1"/>
              <w:spacing w:before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45" w:type="dxa"/>
            <w:vAlign w:val="center"/>
          </w:tcPr>
          <w:p w14:paraId="056DA024" w14:textId="7D8E6668" w:rsidR="00241987" w:rsidRPr="00CD5B45" w:rsidRDefault="00241987" w:rsidP="00241987">
            <w:pPr>
              <w:pStyle w:val="TableParagraph"/>
              <w:shd w:val="clear" w:color="auto" w:fill="FFFFFF" w:themeFill="background1"/>
              <w:spacing w:before="20"/>
              <w:ind w:right="444"/>
              <w:jc w:val="left"/>
              <w:rPr>
                <w:sz w:val="24"/>
                <w:szCs w:val="24"/>
              </w:rPr>
            </w:pPr>
            <w:r w:rsidRPr="00CD5B45">
              <w:rPr>
                <w:sz w:val="24"/>
                <w:szCs w:val="24"/>
              </w:rPr>
              <w:t>What</w:t>
            </w:r>
            <w:r w:rsidRPr="00CD5B45">
              <w:rPr>
                <w:spacing w:val="-4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is</w:t>
            </w:r>
            <w:r w:rsidRPr="00CD5B45">
              <w:rPr>
                <w:spacing w:val="-1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Recursion</w:t>
            </w:r>
            <w:r w:rsidRPr="00CD5B45">
              <w:rPr>
                <w:spacing w:val="-1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explain</w:t>
            </w:r>
            <w:r w:rsidRPr="00CD5B45">
              <w:rPr>
                <w:spacing w:val="-2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with</w:t>
            </w:r>
            <w:r w:rsidRPr="00CD5B45">
              <w:rPr>
                <w:spacing w:val="-1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example?</w:t>
            </w:r>
          </w:p>
        </w:tc>
        <w:tc>
          <w:tcPr>
            <w:tcW w:w="990" w:type="dxa"/>
            <w:vAlign w:val="center"/>
          </w:tcPr>
          <w:p w14:paraId="59A53FE3" w14:textId="2C5DEBAC" w:rsidR="00241987" w:rsidRDefault="00241987" w:rsidP="00241987">
            <w:pPr>
              <w:pStyle w:val="TableParagraph"/>
              <w:shd w:val="clear" w:color="auto" w:fill="FFFFFF" w:themeFill="background1"/>
              <w:spacing w:before="20"/>
              <w:ind w:left="77"/>
              <w:rPr>
                <w:sz w:val="21"/>
                <w:szCs w:val="21"/>
              </w:rPr>
            </w:pPr>
            <w:r w:rsidRPr="005C4E17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3390C89A" w14:textId="3B7C75A2" w:rsidR="00241987" w:rsidRDefault="00241987" w:rsidP="00241987">
            <w:pPr>
              <w:pStyle w:val="TableParagraph"/>
              <w:shd w:val="clear" w:color="auto" w:fill="FFFFFF" w:themeFill="background1"/>
              <w:spacing w:before="20"/>
              <w:ind w:left="163" w:right="92"/>
              <w:rPr>
                <w:sz w:val="21"/>
                <w:szCs w:val="21"/>
              </w:rPr>
            </w:pPr>
            <w:r w:rsidRPr="002E75EE">
              <w:t>CO1</w:t>
            </w:r>
          </w:p>
        </w:tc>
        <w:tc>
          <w:tcPr>
            <w:tcW w:w="1350" w:type="dxa"/>
            <w:vAlign w:val="center"/>
          </w:tcPr>
          <w:p w14:paraId="546C866C" w14:textId="4CC28E7C" w:rsidR="00241987" w:rsidRDefault="00241987" w:rsidP="00CD5B45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0D4F01">
              <w:rPr>
                <w:lang w:val="en-IN"/>
              </w:rPr>
              <w:t>BTL</w:t>
            </w:r>
            <w:r>
              <w:rPr>
                <w:lang w:val="en-IN"/>
              </w:rPr>
              <w:t>2</w:t>
            </w:r>
          </w:p>
        </w:tc>
      </w:tr>
      <w:tr w:rsidR="00241987" w14:paraId="430404A8" w14:textId="77777777" w:rsidTr="00714C3F">
        <w:trPr>
          <w:trHeight w:val="682"/>
        </w:trPr>
        <w:tc>
          <w:tcPr>
            <w:tcW w:w="665" w:type="dxa"/>
            <w:vAlign w:val="center"/>
          </w:tcPr>
          <w:p w14:paraId="293FC11B" w14:textId="03C734E4" w:rsidR="00241987" w:rsidRDefault="00241987" w:rsidP="00241987">
            <w:pPr>
              <w:pStyle w:val="TableParagraph"/>
              <w:shd w:val="clear" w:color="auto" w:fill="FFFFFF" w:themeFill="background1"/>
              <w:spacing w:before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45" w:type="dxa"/>
            <w:vAlign w:val="center"/>
          </w:tcPr>
          <w:p w14:paraId="0DDFF6F6" w14:textId="217D4717" w:rsidR="00241987" w:rsidRPr="00CD5B45" w:rsidRDefault="00241987" w:rsidP="00241987">
            <w:pPr>
              <w:pStyle w:val="TableParagraph"/>
              <w:shd w:val="clear" w:color="auto" w:fill="FFFFFF" w:themeFill="background1"/>
              <w:spacing w:before="20"/>
              <w:ind w:right="444"/>
              <w:jc w:val="left"/>
              <w:rPr>
                <w:sz w:val="24"/>
                <w:szCs w:val="24"/>
              </w:rPr>
            </w:pPr>
            <w:r w:rsidRPr="00CD5B45">
              <w:rPr>
                <w:sz w:val="24"/>
                <w:szCs w:val="24"/>
              </w:rPr>
              <w:t>What</w:t>
            </w:r>
            <w:r w:rsidRPr="00CD5B45">
              <w:rPr>
                <w:spacing w:val="-4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is</w:t>
            </w:r>
            <w:r w:rsidRPr="00CD5B45">
              <w:rPr>
                <w:spacing w:val="-5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Recursive</w:t>
            </w:r>
            <w:r w:rsidRPr="00CD5B45">
              <w:rPr>
                <w:spacing w:val="-1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Algorithm?</w:t>
            </w:r>
          </w:p>
        </w:tc>
        <w:tc>
          <w:tcPr>
            <w:tcW w:w="990" w:type="dxa"/>
            <w:vAlign w:val="center"/>
          </w:tcPr>
          <w:p w14:paraId="64120026" w14:textId="2A26EEB1" w:rsidR="00241987" w:rsidRDefault="00241987" w:rsidP="00241987">
            <w:pPr>
              <w:pStyle w:val="TableParagraph"/>
              <w:shd w:val="clear" w:color="auto" w:fill="FFFFFF" w:themeFill="background1"/>
              <w:spacing w:before="20"/>
              <w:ind w:left="77"/>
              <w:rPr>
                <w:sz w:val="21"/>
                <w:szCs w:val="21"/>
              </w:rPr>
            </w:pPr>
            <w:r w:rsidRPr="005C4E17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219CA845" w14:textId="5E48C047" w:rsidR="00241987" w:rsidRDefault="00241987" w:rsidP="00241987">
            <w:pPr>
              <w:pStyle w:val="TableParagraph"/>
              <w:shd w:val="clear" w:color="auto" w:fill="FFFFFF" w:themeFill="background1"/>
              <w:spacing w:before="20"/>
              <w:ind w:left="163" w:right="92"/>
              <w:rPr>
                <w:sz w:val="21"/>
                <w:szCs w:val="21"/>
              </w:rPr>
            </w:pPr>
            <w:r w:rsidRPr="002E75EE">
              <w:t>CO1</w:t>
            </w:r>
          </w:p>
        </w:tc>
        <w:tc>
          <w:tcPr>
            <w:tcW w:w="1350" w:type="dxa"/>
            <w:vAlign w:val="center"/>
          </w:tcPr>
          <w:p w14:paraId="11F01937" w14:textId="5EE0F945" w:rsidR="00241987" w:rsidRDefault="00241987" w:rsidP="00CD5B45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0D4F01">
              <w:rPr>
                <w:lang w:val="en-IN"/>
              </w:rPr>
              <w:t>BTL</w:t>
            </w:r>
            <w:r>
              <w:rPr>
                <w:lang w:val="en-IN"/>
              </w:rPr>
              <w:t>1</w:t>
            </w:r>
          </w:p>
        </w:tc>
      </w:tr>
      <w:tr w:rsidR="00241987" w14:paraId="094DB5F8" w14:textId="77777777" w:rsidTr="00714C3F">
        <w:trPr>
          <w:trHeight w:val="682"/>
        </w:trPr>
        <w:tc>
          <w:tcPr>
            <w:tcW w:w="665" w:type="dxa"/>
            <w:vAlign w:val="center"/>
          </w:tcPr>
          <w:p w14:paraId="0C338B48" w14:textId="0C44BAE4" w:rsidR="00241987" w:rsidRDefault="00241987" w:rsidP="00241987">
            <w:pPr>
              <w:pStyle w:val="TableParagraph"/>
              <w:shd w:val="clear" w:color="auto" w:fill="FFFFFF" w:themeFill="background1"/>
              <w:spacing w:before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45" w:type="dxa"/>
            <w:vAlign w:val="center"/>
          </w:tcPr>
          <w:p w14:paraId="3073125D" w14:textId="5E1CF686" w:rsidR="00241987" w:rsidRPr="00CD5B45" w:rsidRDefault="00241987" w:rsidP="00241987">
            <w:pPr>
              <w:pStyle w:val="TableParagraph"/>
              <w:shd w:val="clear" w:color="auto" w:fill="FFFFFF" w:themeFill="background1"/>
              <w:spacing w:before="20"/>
              <w:ind w:right="444"/>
              <w:jc w:val="left"/>
              <w:rPr>
                <w:sz w:val="24"/>
                <w:szCs w:val="24"/>
              </w:rPr>
            </w:pPr>
            <w:r w:rsidRPr="00CD5B45">
              <w:rPr>
                <w:sz w:val="24"/>
                <w:szCs w:val="24"/>
              </w:rPr>
              <w:t>What</w:t>
            </w:r>
            <w:r w:rsidRPr="00CD5B45">
              <w:rPr>
                <w:spacing w:val="-4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is</w:t>
            </w:r>
            <w:r w:rsidRPr="00CD5B45">
              <w:rPr>
                <w:spacing w:val="-5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Performance</w:t>
            </w:r>
            <w:r w:rsidRPr="00CD5B45">
              <w:rPr>
                <w:spacing w:val="-2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Analysis</w:t>
            </w:r>
            <w:r w:rsidRPr="00CD5B45">
              <w:rPr>
                <w:spacing w:val="-3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of</w:t>
            </w:r>
            <w:r w:rsidRPr="00CD5B45">
              <w:rPr>
                <w:spacing w:val="-3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an</w:t>
            </w:r>
            <w:r w:rsidRPr="00CD5B45">
              <w:rPr>
                <w:spacing w:val="-1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Algorithm?</w:t>
            </w:r>
          </w:p>
        </w:tc>
        <w:tc>
          <w:tcPr>
            <w:tcW w:w="990" w:type="dxa"/>
            <w:vAlign w:val="center"/>
          </w:tcPr>
          <w:p w14:paraId="49943F05" w14:textId="329FC189" w:rsidR="00241987" w:rsidRDefault="00241987" w:rsidP="00241987">
            <w:pPr>
              <w:pStyle w:val="TableParagraph"/>
              <w:shd w:val="clear" w:color="auto" w:fill="FFFFFF" w:themeFill="background1"/>
              <w:spacing w:before="20"/>
              <w:ind w:left="77"/>
              <w:rPr>
                <w:sz w:val="21"/>
                <w:szCs w:val="21"/>
              </w:rPr>
            </w:pPr>
            <w:r w:rsidRPr="005C4E17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5742765C" w14:textId="70B4CC7F" w:rsidR="00241987" w:rsidRDefault="00241987" w:rsidP="00241987">
            <w:pPr>
              <w:pStyle w:val="TableParagraph"/>
              <w:shd w:val="clear" w:color="auto" w:fill="FFFFFF" w:themeFill="background1"/>
              <w:spacing w:before="20"/>
              <w:ind w:left="163" w:right="92"/>
              <w:rPr>
                <w:sz w:val="21"/>
                <w:szCs w:val="21"/>
              </w:rPr>
            </w:pPr>
            <w:r w:rsidRPr="002E75EE">
              <w:t>CO1</w:t>
            </w:r>
          </w:p>
        </w:tc>
        <w:tc>
          <w:tcPr>
            <w:tcW w:w="1350" w:type="dxa"/>
            <w:vAlign w:val="center"/>
          </w:tcPr>
          <w:p w14:paraId="2BC39591" w14:textId="77C7BE2E" w:rsidR="00241987" w:rsidRDefault="00241987" w:rsidP="00CD5B45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0D4F01">
              <w:rPr>
                <w:lang w:val="en-IN"/>
              </w:rPr>
              <w:t>BTL</w:t>
            </w:r>
            <w:r>
              <w:rPr>
                <w:lang w:val="en-IN"/>
              </w:rPr>
              <w:t>1</w:t>
            </w:r>
          </w:p>
        </w:tc>
      </w:tr>
      <w:tr w:rsidR="00241987" w14:paraId="62BF2C91" w14:textId="77777777" w:rsidTr="00D21431">
        <w:trPr>
          <w:trHeight w:val="682"/>
        </w:trPr>
        <w:tc>
          <w:tcPr>
            <w:tcW w:w="665" w:type="dxa"/>
            <w:vAlign w:val="center"/>
          </w:tcPr>
          <w:p w14:paraId="7D7A9922" w14:textId="70A9F50D" w:rsidR="00241987" w:rsidRDefault="00241987" w:rsidP="00241987">
            <w:pPr>
              <w:pStyle w:val="TableParagraph"/>
              <w:shd w:val="clear" w:color="auto" w:fill="FFFFFF" w:themeFill="background1"/>
              <w:spacing w:before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7045" w:type="dxa"/>
            <w:shd w:val="clear" w:color="auto" w:fill="FFFFFF" w:themeFill="background1"/>
            <w:vAlign w:val="center"/>
          </w:tcPr>
          <w:p w14:paraId="7DFBA64A" w14:textId="2048292A" w:rsidR="00241987" w:rsidRPr="00CD5B45" w:rsidRDefault="00241987" w:rsidP="00241987">
            <w:pPr>
              <w:pStyle w:val="TableParagraph"/>
              <w:ind w:right="389"/>
              <w:jc w:val="left"/>
              <w:rPr>
                <w:sz w:val="24"/>
                <w:szCs w:val="24"/>
              </w:rPr>
            </w:pPr>
            <w:r w:rsidRPr="00CD5B45">
              <w:rPr>
                <w:sz w:val="24"/>
                <w:szCs w:val="24"/>
              </w:rPr>
              <w:t>What is Asymptotic Notation and</w:t>
            </w:r>
            <w:r w:rsidR="00182B3A">
              <w:rPr>
                <w:sz w:val="24"/>
                <w:szCs w:val="24"/>
              </w:rPr>
              <w:t xml:space="preserve"> what are </w:t>
            </w:r>
            <w:r w:rsidRPr="00CD5B45">
              <w:rPr>
                <w:sz w:val="24"/>
                <w:szCs w:val="24"/>
              </w:rPr>
              <w:t>its types?</w:t>
            </w:r>
          </w:p>
          <w:p w14:paraId="6351B605" w14:textId="3A2757E6" w:rsidR="00241987" w:rsidRPr="00CD5B45" w:rsidRDefault="00241987" w:rsidP="00241987">
            <w:pPr>
              <w:pStyle w:val="TableParagraph"/>
              <w:shd w:val="clear" w:color="auto" w:fill="FFFFFF" w:themeFill="background1"/>
              <w:spacing w:before="20"/>
              <w:ind w:right="444"/>
              <w:jc w:val="left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50C0C3A5" w14:textId="77777777" w:rsidR="00241987" w:rsidRDefault="00241987" w:rsidP="00241987">
            <w:pPr>
              <w:pStyle w:val="TableParagraph"/>
              <w:shd w:val="clear" w:color="auto" w:fill="FFFFFF" w:themeFill="background1"/>
              <w:spacing w:before="20"/>
              <w:ind w:left="7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2M</w:t>
            </w:r>
          </w:p>
          <w:p w14:paraId="0E1E6504" w14:textId="77777777" w:rsidR="00241987" w:rsidRDefault="00241987" w:rsidP="00241987">
            <w:pPr>
              <w:pStyle w:val="TableParagraph"/>
              <w:shd w:val="clear" w:color="auto" w:fill="FFFFFF" w:themeFill="background1"/>
              <w:spacing w:before="20"/>
              <w:rPr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3F15F649" w14:textId="632C72F9" w:rsidR="00241987" w:rsidRDefault="00241987" w:rsidP="00241987">
            <w:pPr>
              <w:pStyle w:val="TableParagraph"/>
              <w:shd w:val="clear" w:color="auto" w:fill="FFFFFF" w:themeFill="background1"/>
              <w:spacing w:before="20"/>
              <w:ind w:left="163" w:right="92"/>
              <w:rPr>
                <w:sz w:val="21"/>
                <w:szCs w:val="21"/>
              </w:rPr>
            </w:pPr>
            <w:r w:rsidRPr="002E75EE">
              <w:t>CO1</w:t>
            </w:r>
          </w:p>
        </w:tc>
        <w:tc>
          <w:tcPr>
            <w:tcW w:w="1350" w:type="dxa"/>
            <w:vAlign w:val="center"/>
          </w:tcPr>
          <w:p w14:paraId="451571E5" w14:textId="44D7DD0D" w:rsidR="00241987" w:rsidRDefault="00241987" w:rsidP="00CD5B45">
            <w:pPr>
              <w:shd w:val="clear" w:color="auto" w:fill="FFFFFF" w:themeFill="background1"/>
              <w:jc w:val="center"/>
            </w:pPr>
            <w:r>
              <w:rPr>
                <w:lang w:val="en-IN"/>
              </w:rPr>
              <w:t>BTL1</w:t>
            </w:r>
          </w:p>
        </w:tc>
      </w:tr>
      <w:tr w:rsidR="00241987" w14:paraId="658EC4B2" w14:textId="77777777" w:rsidTr="00D21431">
        <w:trPr>
          <w:trHeight w:val="340"/>
        </w:trPr>
        <w:tc>
          <w:tcPr>
            <w:tcW w:w="665" w:type="dxa"/>
            <w:vAlign w:val="center"/>
          </w:tcPr>
          <w:p w14:paraId="5B1D905D" w14:textId="432AD6EE" w:rsidR="00241987" w:rsidRDefault="00241987" w:rsidP="00241987">
            <w:pPr>
              <w:pStyle w:val="TableParagraph"/>
              <w:shd w:val="clear" w:color="auto" w:fill="FFFFFF" w:themeFill="background1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7</w:t>
            </w:r>
          </w:p>
          <w:p w14:paraId="183829E3" w14:textId="77777777" w:rsidR="00241987" w:rsidRDefault="00241987" w:rsidP="00241987">
            <w:pPr>
              <w:pStyle w:val="TableParagraph"/>
              <w:shd w:val="clear" w:color="auto" w:fill="FFFFFF" w:themeFill="background1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45" w:type="dxa"/>
            <w:shd w:val="clear" w:color="auto" w:fill="FFFFFF" w:themeFill="background1"/>
            <w:vAlign w:val="center"/>
          </w:tcPr>
          <w:p w14:paraId="3DABA4BC" w14:textId="2D2D54CE" w:rsidR="00241987" w:rsidRPr="00CD5B45" w:rsidRDefault="00241987" w:rsidP="00241987">
            <w:pPr>
              <w:pStyle w:val="TableParagraph"/>
              <w:shd w:val="clear" w:color="auto" w:fill="FFFFFF" w:themeFill="background1"/>
              <w:ind w:right="389"/>
              <w:jc w:val="left"/>
              <w:rPr>
                <w:sz w:val="24"/>
                <w:szCs w:val="24"/>
              </w:rPr>
            </w:pPr>
            <w:r w:rsidRPr="00CD5B45">
              <w:rPr>
                <w:sz w:val="24"/>
                <w:szCs w:val="24"/>
              </w:rPr>
              <w:t>What</w:t>
            </w:r>
            <w:r w:rsidRPr="00CD5B45">
              <w:rPr>
                <w:spacing w:val="-2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is</w:t>
            </w:r>
            <w:r w:rsidRPr="00CD5B45">
              <w:rPr>
                <w:spacing w:val="-4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big-O</w:t>
            </w:r>
            <w:r w:rsidRPr="00CD5B45">
              <w:rPr>
                <w:spacing w:val="-2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notation?</w:t>
            </w:r>
          </w:p>
        </w:tc>
        <w:tc>
          <w:tcPr>
            <w:tcW w:w="990" w:type="dxa"/>
            <w:vAlign w:val="center"/>
          </w:tcPr>
          <w:p w14:paraId="7CDB8DC5" w14:textId="6E6EFFFB" w:rsidR="00241987" w:rsidRDefault="00241987" w:rsidP="00241987">
            <w:pPr>
              <w:pStyle w:val="TableParagraph"/>
              <w:shd w:val="clear" w:color="auto" w:fill="FFFFFF" w:themeFill="background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0DDAB7BB" w14:textId="2BA28D84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92"/>
            </w:pPr>
            <w:r w:rsidRPr="002E75EE">
              <w:t>CO1</w:t>
            </w:r>
          </w:p>
        </w:tc>
        <w:tc>
          <w:tcPr>
            <w:tcW w:w="1350" w:type="dxa"/>
            <w:vAlign w:val="center"/>
          </w:tcPr>
          <w:p w14:paraId="1AC72979" w14:textId="28481CC2" w:rsidR="00241987" w:rsidRDefault="00241987" w:rsidP="00CD5B45">
            <w:pPr>
              <w:shd w:val="clear" w:color="auto" w:fill="FFFFFF" w:themeFill="background1"/>
              <w:jc w:val="center"/>
              <w:rPr>
                <w:lang w:val="en-IN"/>
              </w:rPr>
            </w:pPr>
            <w:r>
              <w:rPr>
                <w:lang w:val="en-IN"/>
              </w:rPr>
              <w:t>BTL1</w:t>
            </w:r>
          </w:p>
        </w:tc>
      </w:tr>
      <w:tr w:rsidR="00241987" w14:paraId="641423D8" w14:textId="77777777" w:rsidTr="00D21431">
        <w:trPr>
          <w:trHeight w:val="520"/>
        </w:trPr>
        <w:tc>
          <w:tcPr>
            <w:tcW w:w="665" w:type="dxa"/>
            <w:vAlign w:val="center"/>
          </w:tcPr>
          <w:p w14:paraId="311CD448" w14:textId="3DE912A6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7045" w:type="dxa"/>
            <w:shd w:val="clear" w:color="auto" w:fill="FFFFFF" w:themeFill="background1"/>
            <w:vAlign w:val="center"/>
          </w:tcPr>
          <w:p w14:paraId="3F1B272C" w14:textId="77777777" w:rsidR="00241987" w:rsidRDefault="00241987" w:rsidP="00241987">
            <w:pPr>
              <w:pStyle w:val="TableParagraph"/>
              <w:shd w:val="clear" w:color="auto" w:fill="FFFFFF" w:themeFill="background1"/>
              <w:spacing w:line="260" w:lineRule="exact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following</w:t>
            </w:r>
          </w:p>
          <w:p w14:paraId="54AFB84F" w14:textId="77777777" w:rsidR="00241987" w:rsidRDefault="00241987" w:rsidP="00241987">
            <w:pPr>
              <w:pStyle w:val="TableParagraph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709"/>
              </w:tabs>
              <w:spacing w:before="0" w:line="257" w:lineRule="exact"/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>Linear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</w:p>
          <w:p w14:paraId="3A088C0C" w14:textId="5F22CA17" w:rsidR="00241987" w:rsidRPr="00FF171B" w:rsidRDefault="00241987" w:rsidP="00241987">
            <w:pPr>
              <w:pStyle w:val="TableParagraph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709"/>
              </w:tabs>
              <w:spacing w:before="0" w:line="257" w:lineRule="exact"/>
              <w:ind w:hanging="361"/>
              <w:jc w:val="left"/>
              <w:rPr>
                <w:sz w:val="24"/>
              </w:rPr>
            </w:pPr>
            <w:r w:rsidRPr="00FF171B">
              <w:rPr>
                <w:sz w:val="24"/>
              </w:rPr>
              <w:t>Nonlinear</w:t>
            </w:r>
            <w:r w:rsidRPr="00FF171B">
              <w:rPr>
                <w:spacing w:val="-2"/>
                <w:sz w:val="24"/>
              </w:rPr>
              <w:t xml:space="preserve"> </w:t>
            </w:r>
            <w:r w:rsidRPr="00FF171B">
              <w:rPr>
                <w:sz w:val="24"/>
              </w:rPr>
              <w:t>data</w:t>
            </w:r>
            <w:r w:rsidRPr="00FF171B">
              <w:rPr>
                <w:spacing w:val="-2"/>
                <w:sz w:val="24"/>
              </w:rPr>
              <w:t xml:space="preserve"> </w:t>
            </w:r>
            <w:r w:rsidRPr="00FF171B">
              <w:rPr>
                <w:sz w:val="24"/>
              </w:rPr>
              <w:t>structures</w:t>
            </w:r>
          </w:p>
        </w:tc>
        <w:tc>
          <w:tcPr>
            <w:tcW w:w="990" w:type="dxa"/>
            <w:vAlign w:val="center"/>
          </w:tcPr>
          <w:p w14:paraId="74F1838B" w14:textId="77777777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2M</w:t>
            </w:r>
          </w:p>
          <w:p w14:paraId="70506DDE" w14:textId="77777777" w:rsidR="00241987" w:rsidRDefault="00241987" w:rsidP="00241987">
            <w:pPr>
              <w:pStyle w:val="TableParagraph"/>
              <w:shd w:val="clear" w:color="auto" w:fill="FFFFFF" w:themeFill="background1"/>
              <w:rPr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5893DFF3" w14:textId="411F0389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92"/>
              <w:rPr>
                <w:sz w:val="21"/>
                <w:szCs w:val="21"/>
              </w:rPr>
            </w:pPr>
            <w:r w:rsidRPr="002E75EE">
              <w:t>CO1</w:t>
            </w:r>
          </w:p>
        </w:tc>
        <w:tc>
          <w:tcPr>
            <w:tcW w:w="1350" w:type="dxa"/>
            <w:vAlign w:val="center"/>
          </w:tcPr>
          <w:p w14:paraId="3C034252" w14:textId="7183FA91" w:rsidR="00241987" w:rsidRDefault="00241987" w:rsidP="00CD5B45">
            <w:pPr>
              <w:shd w:val="clear" w:color="auto" w:fill="FFFFFF" w:themeFill="background1"/>
              <w:jc w:val="center"/>
            </w:pPr>
            <w:r>
              <w:rPr>
                <w:lang w:val="en-IN"/>
              </w:rPr>
              <w:t>BTL2</w:t>
            </w:r>
          </w:p>
        </w:tc>
      </w:tr>
      <w:tr w:rsidR="00241987" w14:paraId="623C09C9" w14:textId="77777777" w:rsidTr="00714C3F">
        <w:trPr>
          <w:trHeight w:val="580"/>
        </w:trPr>
        <w:tc>
          <w:tcPr>
            <w:tcW w:w="665" w:type="dxa"/>
            <w:vAlign w:val="center"/>
          </w:tcPr>
          <w:p w14:paraId="73B0106C" w14:textId="2AB25363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7045" w:type="dxa"/>
            <w:vAlign w:val="center"/>
          </w:tcPr>
          <w:p w14:paraId="44730236" w14:textId="4525A8C9" w:rsidR="00241987" w:rsidRPr="00CD5B45" w:rsidRDefault="00241987" w:rsidP="00241987">
            <w:pPr>
              <w:pStyle w:val="TableParagraph"/>
              <w:shd w:val="clear" w:color="auto" w:fill="FFFFFF" w:themeFill="background1"/>
              <w:ind w:right="389"/>
              <w:jc w:val="left"/>
              <w:rPr>
                <w:sz w:val="24"/>
                <w:szCs w:val="24"/>
              </w:rPr>
            </w:pPr>
            <w:r w:rsidRPr="00CD5B45">
              <w:rPr>
                <w:sz w:val="24"/>
                <w:szCs w:val="24"/>
              </w:rPr>
              <w:t>What</w:t>
            </w:r>
            <w:r w:rsidRPr="00CD5B45">
              <w:rPr>
                <w:spacing w:val="-1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is</w:t>
            </w:r>
            <w:r w:rsidRPr="00CD5B45">
              <w:rPr>
                <w:spacing w:val="-4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Time</w:t>
            </w:r>
            <w:r w:rsidRPr="00CD5B45">
              <w:rPr>
                <w:spacing w:val="-4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Complexity</w:t>
            </w:r>
            <w:r w:rsidRPr="00CD5B45">
              <w:rPr>
                <w:spacing w:val="-7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of</w:t>
            </w:r>
            <w:r w:rsidRPr="00CD5B45">
              <w:rPr>
                <w:spacing w:val="-1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an algorithm?</w:t>
            </w:r>
          </w:p>
        </w:tc>
        <w:tc>
          <w:tcPr>
            <w:tcW w:w="990" w:type="dxa"/>
            <w:vAlign w:val="center"/>
          </w:tcPr>
          <w:p w14:paraId="0B289894" w14:textId="77777777" w:rsidR="00241987" w:rsidRDefault="00241987" w:rsidP="00241987">
            <w:pPr>
              <w:shd w:val="clear" w:color="auto" w:fill="FFFFFF" w:themeFill="background1"/>
              <w:jc w:val="center"/>
            </w:pPr>
            <w:r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2F7219C4" w14:textId="2FD5D7DA" w:rsidR="00241987" w:rsidRDefault="00241987" w:rsidP="00241987">
            <w:pPr>
              <w:pStyle w:val="TableParagraph"/>
              <w:shd w:val="clear" w:color="auto" w:fill="FFFFFF" w:themeFill="background1"/>
              <w:spacing w:before="20"/>
              <w:ind w:left="163" w:right="92"/>
              <w:rPr>
                <w:sz w:val="21"/>
                <w:szCs w:val="21"/>
              </w:rPr>
            </w:pPr>
            <w:r w:rsidRPr="002E75EE">
              <w:t>CO1</w:t>
            </w:r>
          </w:p>
        </w:tc>
        <w:tc>
          <w:tcPr>
            <w:tcW w:w="1350" w:type="dxa"/>
            <w:vAlign w:val="center"/>
          </w:tcPr>
          <w:p w14:paraId="4753504A" w14:textId="6F308070" w:rsidR="00241987" w:rsidRDefault="00241987" w:rsidP="00241987">
            <w:pPr>
              <w:shd w:val="clear" w:color="auto" w:fill="FFFFFF" w:themeFill="background1"/>
              <w:jc w:val="center"/>
            </w:pPr>
            <w:r>
              <w:rPr>
                <w:sz w:val="21"/>
                <w:szCs w:val="21"/>
                <w:lang w:val="en-IN"/>
              </w:rPr>
              <w:t>BTL1</w:t>
            </w:r>
          </w:p>
        </w:tc>
      </w:tr>
      <w:tr w:rsidR="00241987" w14:paraId="7D313CFF" w14:textId="77777777" w:rsidTr="00714C3F">
        <w:trPr>
          <w:trHeight w:val="580"/>
        </w:trPr>
        <w:tc>
          <w:tcPr>
            <w:tcW w:w="665" w:type="dxa"/>
            <w:vAlign w:val="center"/>
          </w:tcPr>
          <w:p w14:paraId="34505B3B" w14:textId="5D842ED1" w:rsidR="00241987" w:rsidRDefault="00241987" w:rsidP="00241987">
            <w:pPr>
              <w:pStyle w:val="TableParagraph"/>
              <w:shd w:val="clear" w:color="auto" w:fill="FFFFFF" w:themeFill="background1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7045" w:type="dxa"/>
            <w:vAlign w:val="center"/>
          </w:tcPr>
          <w:p w14:paraId="09C8BFE7" w14:textId="720864F0" w:rsidR="00241987" w:rsidRPr="00CD5B45" w:rsidRDefault="00241987" w:rsidP="00241987">
            <w:pPr>
              <w:pStyle w:val="TableParagraph"/>
              <w:shd w:val="clear" w:color="auto" w:fill="FFFFFF" w:themeFill="background1"/>
              <w:ind w:right="389"/>
              <w:jc w:val="left"/>
              <w:rPr>
                <w:sz w:val="24"/>
                <w:szCs w:val="24"/>
              </w:rPr>
            </w:pPr>
            <w:r w:rsidRPr="00CD5B45">
              <w:rPr>
                <w:sz w:val="24"/>
                <w:szCs w:val="24"/>
              </w:rPr>
              <w:t>What</w:t>
            </w:r>
            <w:r w:rsidRPr="00CD5B45">
              <w:rPr>
                <w:spacing w:val="-1"/>
                <w:sz w:val="24"/>
                <w:szCs w:val="24"/>
              </w:rPr>
              <w:t xml:space="preserve"> </w:t>
            </w:r>
            <w:r w:rsidR="00182B3A">
              <w:rPr>
                <w:sz w:val="24"/>
                <w:szCs w:val="24"/>
              </w:rPr>
              <w:t xml:space="preserve">do u mean by </w:t>
            </w:r>
            <w:r w:rsidRPr="00CD5B45">
              <w:rPr>
                <w:sz w:val="24"/>
                <w:szCs w:val="24"/>
              </w:rPr>
              <w:t>best-case</w:t>
            </w:r>
            <w:r w:rsidRPr="00CD5B45">
              <w:rPr>
                <w:spacing w:val="-1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time</w:t>
            </w:r>
            <w:r w:rsidRPr="00CD5B45">
              <w:rPr>
                <w:spacing w:val="-2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complexity</w:t>
            </w:r>
            <w:r w:rsidRPr="00CD5B45">
              <w:rPr>
                <w:spacing w:val="-14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of</w:t>
            </w:r>
            <w:r w:rsidRPr="00CD5B45">
              <w:rPr>
                <w:spacing w:val="-2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an</w:t>
            </w:r>
            <w:r w:rsidRPr="00CD5B45">
              <w:rPr>
                <w:spacing w:val="-1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Algorithm?</w:t>
            </w:r>
          </w:p>
        </w:tc>
        <w:tc>
          <w:tcPr>
            <w:tcW w:w="990" w:type="dxa"/>
            <w:vAlign w:val="center"/>
          </w:tcPr>
          <w:p w14:paraId="7576AFBF" w14:textId="77777777" w:rsidR="00241987" w:rsidRDefault="00241987" w:rsidP="00241987">
            <w:pPr>
              <w:shd w:val="clear" w:color="auto" w:fill="FFFFFF" w:themeFill="background1"/>
              <w:jc w:val="center"/>
            </w:pPr>
            <w:r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65412061" w14:textId="11D143A5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92"/>
            </w:pPr>
            <w:r w:rsidRPr="002E75EE">
              <w:t>CO1</w:t>
            </w:r>
          </w:p>
        </w:tc>
        <w:tc>
          <w:tcPr>
            <w:tcW w:w="1350" w:type="dxa"/>
            <w:vAlign w:val="center"/>
          </w:tcPr>
          <w:p w14:paraId="0E841BF5" w14:textId="32BC3AF4" w:rsidR="00241987" w:rsidRDefault="00241987" w:rsidP="00241987">
            <w:pPr>
              <w:shd w:val="clear" w:color="auto" w:fill="FFFFFF" w:themeFill="background1"/>
              <w:jc w:val="center"/>
            </w:pPr>
            <w:r>
              <w:rPr>
                <w:sz w:val="21"/>
                <w:szCs w:val="21"/>
                <w:lang w:val="en-IN"/>
              </w:rPr>
              <w:t>BTL1</w:t>
            </w:r>
          </w:p>
        </w:tc>
      </w:tr>
      <w:tr w:rsidR="00241987" w14:paraId="06E778BC" w14:textId="77777777" w:rsidTr="00714C3F">
        <w:trPr>
          <w:trHeight w:val="580"/>
        </w:trPr>
        <w:tc>
          <w:tcPr>
            <w:tcW w:w="665" w:type="dxa"/>
            <w:vAlign w:val="center"/>
          </w:tcPr>
          <w:p w14:paraId="1089E99C" w14:textId="5600E1FD" w:rsidR="00241987" w:rsidRDefault="00241987" w:rsidP="00241987">
            <w:pPr>
              <w:pStyle w:val="TableParagraph"/>
              <w:shd w:val="clear" w:color="auto" w:fill="FFFFFF" w:themeFill="background1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11</w:t>
            </w:r>
          </w:p>
        </w:tc>
        <w:tc>
          <w:tcPr>
            <w:tcW w:w="7045" w:type="dxa"/>
            <w:vAlign w:val="center"/>
          </w:tcPr>
          <w:p w14:paraId="15D3C0B8" w14:textId="0DD639AB" w:rsidR="00241987" w:rsidRPr="00CD5B45" w:rsidRDefault="00241987" w:rsidP="00241987">
            <w:pPr>
              <w:pStyle w:val="TableParagraph"/>
              <w:shd w:val="clear" w:color="auto" w:fill="FFFFFF" w:themeFill="background1"/>
              <w:ind w:right="389"/>
              <w:jc w:val="left"/>
              <w:rPr>
                <w:sz w:val="24"/>
                <w:szCs w:val="24"/>
              </w:rPr>
            </w:pPr>
            <w:r w:rsidRPr="00CD5B45">
              <w:rPr>
                <w:sz w:val="24"/>
                <w:szCs w:val="24"/>
              </w:rPr>
              <w:t>How is Big Omega (Ω) notation different from Big oh (O) notation?</w:t>
            </w:r>
          </w:p>
        </w:tc>
        <w:tc>
          <w:tcPr>
            <w:tcW w:w="990" w:type="dxa"/>
            <w:vAlign w:val="center"/>
          </w:tcPr>
          <w:p w14:paraId="77950B69" w14:textId="72E6F362" w:rsidR="00241987" w:rsidRDefault="00241987" w:rsidP="00241987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623723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2BE3C0AB" w14:textId="01908D0D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92"/>
            </w:pPr>
            <w:r w:rsidRPr="002E75EE">
              <w:t>CO1</w:t>
            </w:r>
          </w:p>
        </w:tc>
        <w:tc>
          <w:tcPr>
            <w:tcW w:w="1350" w:type="dxa"/>
            <w:vAlign w:val="center"/>
          </w:tcPr>
          <w:p w14:paraId="5B632DF8" w14:textId="7A2E7CA0" w:rsidR="00241987" w:rsidRDefault="00241987" w:rsidP="00241987">
            <w:pPr>
              <w:shd w:val="clear" w:color="auto" w:fill="FFFFFF" w:themeFill="background1"/>
              <w:jc w:val="center"/>
              <w:rPr>
                <w:sz w:val="21"/>
                <w:szCs w:val="21"/>
                <w:lang w:val="en-IN"/>
              </w:rPr>
            </w:pPr>
            <w:r w:rsidRPr="00146E83">
              <w:rPr>
                <w:sz w:val="21"/>
                <w:szCs w:val="21"/>
                <w:lang w:val="en-IN"/>
              </w:rPr>
              <w:t>BTL</w:t>
            </w:r>
            <w:r>
              <w:rPr>
                <w:sz w:val="21"/>
                <w:szCs w:val="21"/>
                <w:lang w:val="en-IN"/>
              </w:rPr>
              <w:t>2</w:t>
            </w:r>
          </w:p>
        </w:tc>
      </w:tr>
      <w:tr w:rsidR="00241987" w14:paraId="6F2AC4F6" w14:textId="77777777" w:rsidTr="00714C3F">
        <w:trPr>
          <w:trHeight w:val="580"/>
        </w:trPr>
        <w:tc>
          <w:tcPr>
            <w:tcW w:w="665" w:type="dxa"/>
            <w:vAlign w:val="center"/>
          </w:tcPr>
          <w:p w14:paraId="790F7E83" w14:textId="55FDAB67" w:rsidR="00241987" w:rsidRDefault="00241987" w:rsidP="00241987">
            <w:pPr>
              <w:pStyle w:val="TableParagraph"/>
              <w:shd w:val="clear" w:color="auto" w:fill="FFFFFF" w:themeFill="background1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12</w:t>
            </w:r>
          </w:p>
        </w:tc>
        <w:tc>
          <w:tcPr>
            <w:tcW w:w="7045" w:type="dxa"/>
            <w:vAlign w:val="center"/>
          </w:tcPr>
          <w:p w14:paraId="62756CF6" w14:textId="2995B538" w:rsidR="00241987" w:rsidRPr="00CD5B45" w:rsidRDefault="00241987" w:rsidP="00241987">
            <w:pPr>
              <w:pStyle w:val="TableParagraph"/>
              <w:shd w:val="clear" w:color="auto" w:fill="FFFFFF" w:themeFill="background1"/>
              <w:ind w:right="389"/>
              <w:jc w:val="left"/>
              <w:rPr>
                <w:sz w:val="24"/>
                <w:szCs w:val="24"/>
              </w:rPr>
            </w:pPr>
            <w:r w:rsidRPr="00CD5B45">
              <w:rPr>
                <w:sz w:val="24"/>
                <w:szCs w:val="24"/>
              </w:rPr>
              <w:t>What is Theta Notation?</w:t>
            </w:r>
          </w:p>
        </w:tc>
        <w:tc>
          <w:tcPr>
            <w:tcW w:w="990" w:type="dxa"/>
            <w:vAlign w:val="center"/>
          </w:tcPr>
          <w:p w14:paraId="4DE1FF7E" w14:textId="2113F5FB" w:rsidR="00241987" w:rsidRDefault="00241987" w:rsidP="00241987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623723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721374B7" w14:textId="4296CE35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92"/>
            </w:pPr>
            <w:r w:rsidRPr="002E75EE">
              <w:t>CO1</w:t>
            </w:r>
          </w:p>
        </w:tc>
        <w:tc>
          <w:tcPr>
            <w:tcW w:w="1350" w:type="dxa"/>
            <w:vAlign w:val="center"/>
          </w:tcPr>
          <w:p w14:paraId="6F71788E" w14:textId="64700C18" w:rsidR="00241987" w:rsidRDefault="00241987" w:rsidP="00241987">
            <w:pPr>
              <w:shd w:val="clear" w:color="auto" w:fill="FFFFFF" w:themeFill="background1"/>
              <w:jc w:val="center"/>
              <w:rPr>
                <w:sz w:val="21"/>
                <w:szCs w:val="21"/>
                <w:lang w:val="en-IN"/>
              </w:rPr>
            </w:pPr>
            <w:r w:rsidRPr="00146E83">
              <w:rPr>
                <w:sz w:val="21"/>
                <w:szCs w:val="21"/>
                <w:lang w:val="en-IN"/>
              </w:rPr>
              <w:t>BTL</w:t>
            </w:r>
            <w:r>
              <w:rPr>
                <w:sz w:val="21"/>
                <w:szCs w:val="21"/>
                <w:lang w:val="en-IN"/>
              </w:rPr>
              <w:t>1</w:t>
            </w:r>
          </w:p>
        </w:tc>
      </w:tr>
      <w:tr w:rsidR="00241987" w14:paraId="48CB65F4" w14:textId="77777777" w:rsidTr="00714C3F">
        <w:trPr>
          <w:trHeight w:val="580"/>
        </w:trPr>
        <w:tc>
          <w:tcPr>
            <w:tcW w:w="665" w:type="dxa"/>
            <w:vAlign w:val="center"/>
          </w:tcPr>
          <w:p w14:paraId="56D3086D" w14:textId="46F9FA89" w:rsidR="00241987" w:rsidRDefault="00241987" w:rsidP="00241987">
            <w:pPr>
              <w:pStyle w:val="TableParagraph"/>
              <w:shd w:val="clear" w:color="auto" w:fill="FFFFFF" w:themeFill="background1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13</w:t>
            </w:r>
          </w:p>
        </w:tc>
        <w:tc>
          <w:tcPr>
            <w:tcW w:w="7045" w:type="dxa"/>
            <w:vAlign w:val="center"/>
          </w:tcPr>
          <w:p w14:paraId="78F72F8F" w14:textId="34FACCBF" w:rsidR="00241987" w:rsidRPr="00CD5B45" w:rsidRDefault="00241987" w:rsidP="00241987">
            <w:pPr>
              <w:pStyle w:val="TableParagraph"/>
              <w:shd w:val="clear" w:color="auto" w:fill="FFFFFF" w:themeFill="background1"/>
              <w:ind w:right="389"/>
              <w:jc w:val="left"/>
              <w:rPr>
                <w:sz w:val="24"/>
                <w:szCs w:val="24"/>
              </w:rPr>
            </w:pPr>
            <w:r w:rsidRPr="00CD5B45">
              <w:rPr>
                <w:sz w:val="24"/>
                <w:szCs w:val="24"/>
              </w:rPr>
              <w:t xml:space="preserve">Define </w:t>
            </w:r>
            <w:r w:rsidR="00CD5B45">
              <w:rPr>
                <w:sz w:val="24"/>
                <w:szCs w:val="24"/>
              </w:rPr>
              <w:t>d</w:t>
            </w:r>
            <w:r w:rsidRPr="00CD5B45">
              <w:rPr>
                <w:sz w:val="24"/>
                <w:szCs w:val="24"/>
              </w:rPr>
              <w:t xml:space="preserve">ata structures and </w:t>
            </w:r>
            <w:r w:rsidR="00182B3A">
              <w:rPr>
                <w:sz w:val="24"/>
                <w:szCs w:val="24"/>
              </w:rPr>
              <w:t xml:space="preserve">give </w:t>
            </w:r>
            <w:r w:rsidRPr="00CD5B45">
              <w:rPr>
                <w:sz w:val="24"/>
                <w:szCs w:val="24"/>
              </w:rPr>
              <w:t xml:space="preserve">its </w:t>
            </w:r>
            <w:r w:rsidR="00182B3A">
              <w:rPr>
                <w:sz w:val="24"/>
                <w:szCs w:val="24"/>
              </w:rPr>
              <w:t>applications</w:t>
            </w:r>
            <w:r w:rsidRPr="00CD5B45">
              <w:rPr>
                <w:sz w:val="24"/>
                <w:szCs w:val="24"/>
              </w:rPr>
              <w:t>?</w:t>
            </w:r>
          </w:p>
        </w:tc>
        <w:tc>
          <w:tcPr>
            <w:tcW w:w="990" w:type="dxa"/>
            <w:vAlign w:val="center"/>
          </w:tcPr>
          <w:p w14:paraId="3DE88BB8" w14:textId="15D06FEF" w:rsidR="00241987" w:rsidRDefault="00241987" w:rsidP="00241987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623723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1D44D49B" w14:textId="59254CF1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92"/>
            </w:pPr>
            <w:r w:rsidRPr="002E75EE">
              <w:t>CO1</w:t>
            </w:r>
          </w:p>
        </w:tc>
        <w:tc>
          <w:tcPr>
            <w:tcW w:w="1350" w:type="dxa"/>
            <w:vAlign w:val="center"/>
          </w:tcPr>
          <w:p w14:paraId="749D1213" w14:textId="398CEC3B" w:rsidR="00241987" w:rsidRDefault="00241987" w:rsidP="00241987">
            <w:pPr>
              <w:shd w:val="clear" w:color="auto" w:fill="FFFFFF" w:themeFill="background1"/>
              <w:jc w:val="center"/>
              <w:rPr>
                <w:sz w:val="21"/>
                <w:szCs w:val="21"/>
                <w:lang w:val="en-IN"/>
              </w:rPr>
            </w:pPr>
            <w:r w:rsidRPr="00146E83">
              <w:rPr>
                <w:sz w:val="21"/>
                <w:szCs w:val="21"/>
                <w:lang w:val="en-IN"/>
              </w:rPr>
              <w:t>BTL</w:t>
            </w:r>
            <w:r>
              <w:rPr>
                <w:sz w:val="21"/>
                <w:szCs w:val="21"/>
                <w:lang w:val="en-IN"/>
              </w:rPr>
              <w:t>1</w:t>
            </w:r>
          </w:p>
        </w:tc>
      </w:tr>
      <w:tr w:rsidR="00241987" w14:paraId="04FDD88D" w14:textId="77777777" w:rsidTr="00714C3F">
        <w:trPr>
          <w:trHeight w:val="580"/>
        </w:trPr>
        <w:tc>
          <w:tcPr>
            <w:tcW w:w="665" w:type="dxa"/>
            <w:vAlign w:val="center"/>
          </w:tcPr>
          <w:p w14:paraId="3E130FA4" w14:textId="37AFE2C9" w:rsidR="00241987" w:rsidRDefault="00241987" w:rsidP="00241987">
            <w:pPr>
              <w:pStyle w:val="TableParagraph"/>
              <w:shd w:val="clear" w:color="auto" w:fill="FFFFFF" w:themeFill="background1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14</w:t>
            </w:r>
          </w:p>
        </w:tc>
        <w:tc>
          <w:tcPr>
            <w:tcW w:w="7045" w:type="dxa"/>
            <w:vAlign w:val="center"/>
          </w:tcPr>
          <w:p w14:paraId="7C4BE3C9" w14:textId="271364E4" w:rsidR="00241987" w:rsidRPr="00CD5B45" w:rsidRDefault="00241987" w:rsidP="00241987">
            <w:pPr>
              <w:pStyle w:val="TableParagraph"/>
              <w:shd w:val="clear" w:color="auto" w:fill="FFFFFF" w:themeFill="background1"/>
              <w:ind w:right="389"/>
              <w:jc w:val="left"/>
              <w:rPr>
                <w:sz w:val="24"/>
                <w:szCs w:val="24"/>
              </w:rPr>
            </w:pPr>
            <w:r w:rsidRPr="00CD5B45">
              <w:rPr>
                <w:sz w:val="24"/>
                <w:szCs w:val="24"/>
              </w:rPr>
              <w:t>Define data abstraction?</w:t>
            </w:r>
          </w:p>
        </w:tc>
        <w:tc>
          <w:tcPr>
            <w:tcW w:w="990" w:type="dxa"/>
            <w:vAlign w:val="center"/>
          </w:tcPr>
          <w:p w14:paraId="066E94BA" w14:textId="7862DDD1" w:rsidR="00241987" w:rsidRDefault="00241987" w:rsidP="00241987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623723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5B4C5D0A" w14:textId="7D642471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92"/>
            </w:pPr>
            <w:r w:rsidRPr="002E75EE">
              <w:t>CO1</w:t>
            </w:r>
          </w:p>
        </w:tc>
        <w:tc>
          <w:tcPr>
            <w:tcW w:w="1350" w:type="dxa"/>
            <w:vAlign w:val="center"/>
          </w:tcPr>
          <w:p w14:paraId="1B9A2EB0" w14:textId="6E4F6268" w:rsidR="00241987" w:rsidRDefault="00241987" w:rsidP="00241987">
            <w:pPr>
              <w:shd w:val="clear" w:color="auto" w:fill="FFFFFF" w:themeFill="background1"/>
              <w:jc w:val="center"/>
              <w:rPr>
                <w:sz w:val="21"/>
                <w:szCs w:val="21"/>
                <w:lang w:val="en-IN"/>
              </w:rPr>
            </w:pPr>
            <w:r w:rsidRPr="00146E83">
              <w:rPr>
                <w:sz w:val="21"/>
                <w:szCs w:val="21"/>
                <w:lang w:val="en-IN"/>
              </w:rPr>
              <w:t>BTL</w:t>
            </w:r>
            <w:r>
              <w:rPr>
                <w:sz w:val="21"/>
                <w:szCs w:val="21"/>
                <w:lang w:val="en-IN"/>
              </w:rPr>
              <w:t>1</w:t>
            </w:r>
          </w:p>
        </w:tc>
      </w:tr>
      <w:tr w:rsidR="00241987" w14:paraId="73404693" w14:textId="77777777" w:rsidTr="00714C3F">
        <w:trPr>
          <w:trHeight w:val="580"/>
        </w:trPr>
        <w:tc>
          <w:tcPr>
            <w:tcW w:w="665" w:type="dxa"/>
            <w:vAlign w:val="center"/>
          </w:tcPr>
          <w:p w14:paraId="19695F0F" w14:textId="0A951EB8" w:rsidR="00241987" w:rsidRDefault="00241987" w:rsidP="00241987">
            <w:pPr>
              <w:pStyle w:val="TableParagraph"/>
              <w:shd w:val="clear" w:color="auto" w:fill="FFFFFF" w:themeFill="background1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7045" w:type="dxa"/>
            <w:vAlign w:val="center"/>
          </w:tcPr>
          <w:p w14:paraId="7A708103" w14:textId="7B2E297E" w:rsidR="00241987" w:rsidRPr="00CD5B45" w:rsidRDefault="00241987" w:rsidP="00241987">
            <w:pPr>
              <w:pStyle w:val="TableParagraph"/>
              <w:shd w:val="clear" w:color="auto" w:fill="FFFFFF" w:themeFill="background1"/>
              <w:ind w:right="389"/>
              <w:jc w:val="left"/>
              <w:rPr>
                <w:sz w:val="24"/>
                <w:szCs w:val="24"/>
              </w:rPr>
            </w:pPr>
            <w:r w:rsidRPr="00CD5B45">
              <w:rPr>
                <w:sz w:val="24"/>
                <w:szCs w:val="24"/>
              </w:rPr>
              <w:t xml:space="preserve">Define space complexity </w:t>
            </w:r>
            <w:r w:rsidR="00182B3A">
              <w:rPr>
                <w:sz w:val="24"/>
                <w:szCs w:val="24"/>
              </w:rPr>
              <w:t xml:space="preserve">what is </w:t>
            </w:r>
            <w:r w:rsidRPr="00CD5B45">
              <w:rPr>
                <w:sz w:val="24"/>
                <w:szCs w:val="24"/>
              </w:rPr>
              <w:t xml:space="preserve">its importance in evaluating </w:t>
            </w:r>
            <w:r w:rsidR="00182B3A">
              <w:rPr>
                <w:sz w:val="24"/>
                <w:szCs w:val="24"/>
              </w:rPr>
              <w:t xml:space="preserve">of </w:t>
            </w:r>
            <w:r w:rsidRPr="00CD5B45">
              <w:rPr>
                <w:sz w:val="24"/>
                <w:szCs w:val="24"/>
              </w:rPr>
              <w:t>algorithms</w:t>
            </w:r>
            <w:r w:rsidR="00182B3A">
              <w:rPr>
                <w:sz w:val="24"/>
                <w:szCs w:val="24"/>
              </w:rPr>
              <w:t>?</w:t>
            </w:r>
          </w:p>
        </w:tc>
        <w:tc>
          <w:tcPr>
            <w:tcW w:w="990" w:type="dxa"/>
            <w:vAlign w:val="center"/>
          </w:tcPr>
          <w:p w14:paraId="491243A1" w14:textId="03E48B66" w:rsidR="00241987" w:rsidRDefault="00241987" w:rsidP="00241987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623723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5CB954EC" w14:textId="26035696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92"/>
            </w:pPr>
            <w:r w:rsidRPr="002E75EE">
              <w:t>CO1</w:t>
            </w:r>
          </w:p>
        </w:tc>
        <w:tc>
          <w:tcPr>
            <w:tcW w:w="1350" w:type="dxa"/>
            <w:vAlign w:val="center"/>
          </w:tcPr>
          <w:p w14:paraId="4CFBCEFB" w14:textId="767F1ADA" w:rsidR="00241987" w:rsidRDefault="00241987" w:rsidP="00241987">
            <w:pPr>
              <w:shd w:val="clear" w:color="auto" w:fill="FFFFFF" w:themeFill="background1"/>
              <w:jc w:val="center"/>
              <w:rPr>
                <w:sz w:val="21"/>
                <w:szCs w:val="21"/>
                <w:lang w:val="en-IN"/>
              </w:rPr>
            </w:pPr>
            <w:r w:rsidRPr="00146E83">
              <w:rPr>
                <w:sz w:val="21"/>
                <w:szCs w:val="21"/>
                <w:lang w:val="en-IN"/>
              </w:rPr>
              <w:t>BTL</w:t>
            </w:r>
            <w:r>
              <w:rPr>
                <w:sz w:val="21"/>
                <w:szCs w:val="21"/>
                <w:lang w:val="en-IN"/>
              </w:rPr>
              <w:t>1</w:t>
            </w:r>
          </w:p>
        </w:tc>
      </w:tr>
      <w:tr w:rsidR="00241987" w14:paraId="367D7CD9" w14:textId="77777777" w:rsidTr="00E95D22">
        <w:trPr>
          <w:trHeight w:val="580"/>
        </w:trPr>
        <w:tc>
          <w:tcPr>
            <w:tcW w:w="11220" w:type="dxa"/>
            <w:gridSpan w:val="5"/>
            <w:vAlign w:val="bottom"/>
          </w:tcPr>
          <w:p w14:paraId="17E16147" w14:textId="75DD5980" w:rsidR="00241987" w:rsidRPr="00BA5F43" w:rsidRDefault="00241987" w:rsidP="00241987">
            <w:pPr>
              <w:shd w:val="clear" w:color="auto" w:fill="FFFFFF" w:themeFill="background1"/>
              <w:spacing w:after="5"/>
              <w:jc w:val="center"/>
              <w:rPr>
                <w:b/>
                <w:color w:val="FF0000"/>
                <w:sz w:val="24"/>
                <w:szCs w:val="24"/>
              </w:rPr>
            </w:pPr>
            <w:r w:rsidRPr="00BA5F43">
              <w:rPr>
                <w:b/>
                <w:color w:val="FF0000"/>
                <w:sz w:val="24"/>
                <w:szCs w:val="24"/>
              </w:rPr>
              <w:t>Long Answer Questions-7 Marks</w:t>
            </w:r>
          </w:p>
          <w:p w14:paraId="251F228F" w14:textId="77777777" w:rsidR="00241987" w:rsidRPr="00146E83" w:rsidRDefault="00241987" w:rsidP="00241987">
            <w:pPr>
              <w:shd w:val="clear" w:color="auto" w:fill="FFFFFF" w:themeFill="background1"/>
              <w:jc w:val="center"/>
              <w:rPr>
                <w:sz w:val="21"/>
                <w:szCs w:val="21"/>
                <w:lang w:val="en-IN"/>
              </w:rPr>
            </w:pPr>
          </w:p>
        </w:tc>
      </w:tr>
      <w:tr w:rsidR="00241987" w14:paraId="23DDFE68" w14:textId="77777777" w:rsidTr="00714C3F">
        <w:trPr>
          <w:trHeight w:val="580"/>
        </w:trPr>
        <w:tc>
          <w:tcPr>
            <w:tcW w:w="665" w:type="dxa"/>
          </w:tcPr>
          <w:p w14:paraId="770CEBE1" w14:textId="76D4579F" w:rsidR="00241987" w:rsidRDefault="00241987" w:rsidP="00241987">
            <w:pPr>
              <w:pStyle w:val="TableParagraph"/>
              <w:shd w:val="clear" w:color="auto" w:fill="FFFFFF" w:themeFill="background1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16"/>
                <w:szCs w:val="16"/>
              </w:rPr>
              <w:t>S.NO</w:t>
            </w:r>
          </w:p>
        </w:tc>
        <w:tc>
          <w:tcPr>
            <w:tcW w:w="7045" w:type="dxa"/>
          </w:tcPr>
          <w:p w14:paraId="5FCDBDA7" w14:textId="77777777" w:rsidR="00241987" w:rsidRDefault="00241987" w:rsidP="00241987">
            <w:pPr>
              <w:pStyle w:val="TableParagraph"/>
              <w:shd w:val="clear" w:color="auto" w:fill="FFFFFF" w:themeFill="background1"/>
              <w:ind w:right="389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                                                         QUESTION</w:t>
            </w:r>
          </w:p>
          <w:p w14:paraId="39A4D5D6" w14:textId="77777777" w:rsidR="00241987" w:rsidRDefault="00241987" w:rsidP="00241987">
            <w:pPr>
              <w:pStyle w:val="TableParagraph"/>
              <w:shd w:val="clear" w:color="auto" w:fill="FFFFFF" w:themeFill="background1"/>
              <w:ind w:right="389"/>
              <w:jc w:val="left"/>
              <w:rPr>
                <w:b/>
                <w:bCs/>
                <w:sz w:val="24"/>
              </w:rPr>
            </w:pPr>
          </w:p>
          <w:p w14:paraId="45C20435" w14:textId="6AFA04E7" w:rsidR="00241987" w:rsidRDefault="00241987" w:rsidP="00241987">
            <w:pPr>
              <w:pStyle w:val="TableParagraph"/>
              <w:shd w:val="clear" w:color="auto" w:fill="FFFFFF" w:themeFill="background1"/>
              <w:ind w:right="389"/>
              <w:jc w:val="left"/>
              <w:rPr>
                <w:sz w:val="21"/>
                <w:szCs w:val="21"/>
              </w:rPr>
            </w:pPr>
          </w:p>
        </w:tc>
        <w:tc>
          <w:tcPr>
            <w:tcW w:w="990" w:type="dxa"/>
          </w:tcPr>
          <w:p w14:paraId="3F284DA1" w14:textId="67A15971" w:rsidR="00241987" w:rsidRPr="00623723" w:rsidRDefault="00241987" w:rsidP="00241987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4"/>
              </w:rPr>
              <w:t>MARKS</w:t>
            </w:r>
          </w:p>
        </w:tc>
        <w:tc>
          <w:tcPr>
            <w:tcW w:w="1170" w:type="dxa"/>
          </w:tcPr>
          <w:p w14:paraId="33F13B7D" w14:textId="77777777" w:rsidR="00241987" w:rsidRDefault="00241987" w:rsidP="00241987">
            <w:pPr>
              <w:pStyle w:val="TableParagraph"/>
              <w:shd w:val="clear" w:color="auto" w:fill="FFFFFF" w:themeFill="background1"/>
              <w:spacing w:before="1" w:line="275" w:lineRule="exact"/>
              <w:ind w:left="163" w:right="153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</w:t>
            </w:r>
          </w:p>
          <w:p w14:paraId="0836F44E" w14:textId="4883F26B" w:rsidR="00241987" w:rsidRPr="009E4C11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92"/>
            </w:pPr>
            <w:r>
              <w:rPr>
                <w:b/>
                <w:bCs/>
              </w:rPr>
              <w:t>Mapping</w:t>
            </w:r>
          </w:p>
        </w:tc>
        <w:tc>
          <w:tcPr>
            <w:tcW w:w="1350" w:type="dxa"/>
          </w:tcPr>
          <w:p w14:paraId="3F470D82" w14:textId="08F7BBB5" w:rsidR="00241987" w:rsidRPr="00146E83" w:rsidRDefault="00241987" w:rsidP="00241987">
            <w:pPr>
              <w:shd w:val="clear" w:color="auto" w:fill="FFFFFF" w:themeFill="background1"/>
              <w:jc w:val="center"/>
              <w:rPr>
                <w:sz w:val="21"/>
                <w:szCs w:val="21"/>
                <w:lang w:val="en-IN"/>
              </w:rPr>
            </w:pPr>
            <w:r>
              <w:rPr>
                <w:b/>
                <w:bCs/>
                <w:sz w:val="24"/>
              </w:rPr>
              <w:t xml:space="preserve">        BTL</w:t>
            </w:r>
          </w:p>
        </w:tc>
      </w:tr>
      <w:tr w:rsidR="00241987" w14:paraId="019CEE63" w14:textId="77777777">
        <w:trPr>
          <w:trHeight w:val="230"/>
        </w:trPr>
        <w:tc>
          <w:tcPr>
            <w:tcW w:w="11220" w:type="dxa"/>
            <w:gridSpan w:val="5"/>
          </w:tcPr>
          <w:p w14:paraId="64FE0F46" w14:textId="1A16C866" w:rsidR="00241987" w:rsidRPr="009E2510" w:rsidRDefault="00241987" w:rsidP="00241987">
            <w:pPr>
              <w:pStyle w:val="TableParagraph"/>
              <w:shd w:val="clear" w:color="auto" w:fill="FFFFFF" w:themeFill="background1"/>
              <w:ind w:left="4948" w:right="4926"/>
              <w:rPr>
                <w:b/>
                <w:color w:val="FF0000"/>
                <w:sz w:val="21"/>
                <w:szCs w:val="21"/>
              </w:rPr>
            </w:pPr>
            <w:r w:rsidRPr="009E2510">
              <w:rPr>
                <w:b/>
                <w:color w:val="FF0000"/>
                <w:sz w:val="21"/>
                <w:szCs w:val="21"/>
              </w:rPr>
              <w:lastRenderedPageBreak/>
              <w:t>UNIT-I</w:t>
            </w:r>
          </w:p>
        </w:tc>
      </w:tr>
      <w:tr w:rsidR="00241987" w14:paraId="649E0B32" w14:textId="77777777" w:rsidTr="00714C3F">
        <w:trPr>
          <w:trHeight w:val="357"/>
        </w:trPr>
        <w:tc>
          <w:tcPr>
            <w:tcW w:w="665" w:type="dxa"/>
          </w:tcPr>
          <w:p w14:paraId="7C720C66" w14:textId="7F64EA63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</w:t>
            </w:r>
          </w:p>
          <w:p w14:paraId="3E52AD5A" w14:textId="77777777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45" w:type="dxa"/>
            <w:shd w:val="clear" w:color="auto" w:fill="FF0000"/>
          </w:tcPr>
          <w:p w14:paraId="04D1244D" w14:textId="28A10093" w:rsidR="00241987" w:rsidRDefault="00241987" w:rsidP="00241987">
            <w:pPr>
              <w:shd w:val="clear" w:color="auto" w:fill="FFFFFF" w:themeFill="background1"/>
              <w:rPr>
                <w:sz w:val="21"/>
                <w:szCs w:val="21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recursion.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recursive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factorial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 w:rsidR="00CD5B45">
              <w:rPr>
                <w:sz w:val="24"/>
              </w:rPr>
              <w:t>?</w:t>
            </w:r>
          </w:p>
        </w:tc>
        <w:tc>
          <w:tcPr>
            <w:tcW w:w="990" w:type="dxa"/>
          </w:tcPr>
          <w:p w14:paraId="666A3FD7" w14:textId="07561A2D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7M</w:t>
            </w:r>
          </w:p>
        </w:tc>
        <w:tc>
          <w:tcPr>
            <w:tcW w:w="1170" w:type="dxa"/>
          </w:tcPr>
          <w:p w14:paraId="151FF8D8" w14:textId="3276FEE0" w:rsidR="00241987" w:rsidRDefault="00241987" w:rsidP="00241987">
            <w:pPr>
              <w:pStyle w:val="TableParagraph"/>
              <w:shd w:val="clear" w:color="auto" w:fill="FFFFFF" w:themeFill="background1"/>
              <w:ind w:left="163" w:right="152"/>
              <w:rPr>
                <w:sz w:val="21"/>
                <w:szCs w:val="21"/>
              </w:rPr>
            </w:pPr>
            <w:r w:rsidRPr="009902E0">
              <w:rPr>
                <w:sz w:val="21"/>
                <w:szCs w:val="21"/>
              </w:rPr>
              <w:t>CO1</w:t>
            </w:r>
          </w:p>
        </w:tc>
        <w:tc>
          <w:tcPr>
            <w:tcW w:w="1350" w:type="dxa"/>
          </w:tcPr>
          <w:p w14:paraId="069A32DD" w14:textId="05360CC4" w:rsidR="00241987" w:rsidRDefault="00241987" w:rsidP="00241987">
            <w:pPr>
              <w:shd w:val="clear" w:color="auto" w:fill="FFFFFF" w:themeFill="background1"/>
              <w:jc w:val="center"/>
            </w:pPr>
            <w:r>
              <w:rPr>
                <w:lang w:val="en-IN"/>
              </w:rPr>
              <w:t>BTL2</w:t>
            </w:r>
          </w:p>
        </w:tc>
      </w:tr>
      <w:tr w:rsidR="00241987" w14:paraId="7483FEB7" w14:textId="77777777" w:rsidTr="00714C3F">
        <w:trPr>
          <w:trHeight w:val="1539"/>
        </w:trPr>
        <w:tc>
          <w:tcPr>
            <w:tcW w:w="665" w:type="dxa"/>
          </w:tcPr>
          <w:p w14:paraId="1E205EDF" w14:textId="3336B844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</w:p>
          <w:p w14:paraId="5AE46574" w14:textId="5D80D9F7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045" w:type="dxa"/>
          </w:tcPr>
          <w:p w14:paraId="63F7E978" w14:textId="77777777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right="2150"/>
              <w:jc w:val="left"/>
              <w:rPr>
                <w:sz w:val="24"/>
              </w:rPr>
            </w:pPr>
            <w:r>
              <w:rPr>
                <w:sz w:val="24"/>
              </w:rPr>
              <w:t>Evaluate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 complexity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following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iterative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function?</w:t>
            </w:r>
          </w:p>
          <w:p w14:paraId="65D03807" w14:textId="155532BF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right="2150"/>
              <w:jc w:val="left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float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sum(</w:t>
            </w:r>
            <w:proofErr w:type="gramEnd"/>
            <w:r>
              <w:rPr>
                <w:sz w:val="24"/>
              </w:rPr>
              <w:t>float *a, const</w:t>
            </w:r>
            <w:r w:rsidR="00182B3A">
              <w:rPr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 w:rsidR="00FA7849">
              <w:rPr>
                <w:sz w:val="24"/>
              </w:rPr>
              <w:t xml:space="preserve"> </w:t>
            </w:r>
            <w:r>
              <w:rPr>
                <w:sz w:val="24"/>
              </w:rPr>
              <w:t>n)</w:t>
            </w:r>
          </w:p>
          <w:p w14:paraId="31A41C5C" w14:textId="38C48287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right="2150"/>
              <w:jc w:val="lef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7FE0BBC7" w14:textId="77777777" w:rsidR="00241987" w:rsidRDefault="00241987" w:rsidP="00241987">
            <w:pPr>
              <w:shd w:val="clear" w:color="auto" w:fill="FFFFFF" w:themeFill="background1"/>
            </w:pPr>
            <w:r>
              <w:t>float s=0;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for(inti=</w:t>
            </w:r>
            <w:proofErr w:type="gramStart"/>
            <w:r>
              <w:rPr>
                <w:spacing w:val="-1"/>
              </w:rPr>
              <w:t>0;i</w:t>
            </w:r>
            <w:proofErr w:type="gramEnd"/>
            <w:r>
              <w:rPr>
                <w:spacing w:val="-1"/>
              </w:rPr>
              <w:t>&lt;</w:t>
            </w:r>
            <w:proofErr w:type="spellStart"/>
            <w:r>
              <w:rPr>
                <w:spacing w:val="-1"/>
              </w:rPr>
              <w:t>n;i</w:t>
            </w:r>
            <w:proofErr w:type="spellEnd"/>
            <w:r>
              <w:rPr>
                <w:spacing w:val="-1"/>
              </w:rPr>
              <w:t>++)</w:t>
            </w:r>
            <w:r>
              <w:rPr>
                <w:spacing w:val="-57"/>
              </w:rPr>
              <w:t xml:space="preserve"> </w:t>
            </w:r>
            <w:r>
              <w:t>S+=a[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6B90B0A2" w14:textId="77777777" w:rsidR="00241987" w:rsidRDefault="00241987" w:rsidP="00241987">
            <w:pPr>
              <w:pStyle w:val="TableParagraph"/>
              <w:shd w:val="clear" w:color="auto" w:fill="FFFFFF" w:themeFill="background1"/>
              <w:spacing w:line="272" w:lineRule="exact"/>
              <w:jc w:val="left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s;</w:t>
            </w:r>
          </w:p>
          <w:p w14:paraId="0715082F" w14:textId="28D5340F" w:rsidR="00241987" w:rsidRDefault="00241987" w:rsidP="00241987">
            <w:pPr>
              <w:shd w:val="clear" w:color="auto" w:fill="FFFFFF" w:themeFill="background1"/>
            </w:pPr>
            <w:r>
              <w:rPr>
                <w:sz w:val="24"/>
              </w:rPr>
              <w:t>}</w:t>
            </w:r>
          </w:p>
        </w:tc>
        <w:tc>
          <w:tcPr>
            <w:tcW w:w="990" w:type="dxa"/>
          </w:tcPr>
          <w:p w14:paraId="4CE79BE9" w14:textId="77777777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</w:p>
          <w:p w14:paraId="6AAAB4DB" w14:textId="77777777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</w:p>
          <w:p w14:paraId="579B6FB9" w14:textId="77777777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</w:p>
          <w:p w14:paraId="6C551342" w14:textId="31E920C8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7M</w:t>
            </w:r>
          </w:p>
        </w:tc>
        <w:tc>
          <w:tcPr>
            <w:tcW w:w="1170" w:type="dxa"/>
          </w:tcPr>
          <w:p w14:paraId="59FCE7A2" w14:textId="77777777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</w:p>
          <w:p w14:paraId="336ECC32" w14:textId="77777777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</w:p>
          <w:p w14:paraId="5518EA34" w14:textId="77777777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</w:p>
          <w:p w14:paraId="5EB427A2" w14:textId="19AE227B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right="152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 w:rsidRPr="009902E0">
              <w:rPr>
                <w:sz w:val="21"/>
                <w:szCs w:val="21"/>
              </w:rPr>
              <w:t>CO1</w:t>
            </w:r>
          </w:p>
        </w:tc>
        <w:tc>
          <w:tcPr>
            <w:tcW w:w="1350" w:type="dxa"/>
          </w:tcPr>
          <w:p w14:paraId="2FDB8D8B" w14:textId="77777777" w:rsidR="00241987" w:rsidRDefault="00241987" w:rsidP="00241987">
            <w:pPr>
              <w:shd w:val="clear" w:color="auto" w:fill="FFFFFF" w:themeFill="background1"/>
              <w:jc w:val="center"/>
              <w:rPr>
                <w:lang w:val="en-IN"/>
              </w:rPr>
            </w:pPr>
          </w:p>
          <w:p w14:paraId="53542389" w14:textId="77777777" w:rsidR="00241987" w:rsidRDefault="00241987" w:rsidP="00241987">
            <w:pPr>
              <w:shd w:val="clear" w:color="auto" w:fill="FFFFFF" w:themeFill="background1"/>
              <w:jc w:val="center"/>
              <w:rPr>
                <w:lang w:val="en-IN"/>
              </w:rPr>
            </w:pPr>
          </w:p>
          <w:p w14:paraId="128B2A9B" w14:textId="77777777" w:rsidR="00241987" w:rsidRDefault="00241987" w:rsidP="00241987">
            <w:pPr>
              <w:shd w:val="clear" w:color="auto" w:fill="FFFFFF" w:themeFill="background1"/>
              <w:jc w:val="center"/>
              <w:rPr>
                <w:lang w:val="en-IN"/>
              </w:rPr>
            </w:pPr>
          </w:p>
          <w:p w14:paraId="40616C49" w14:textId="05948084" w:rsidR="00241987" w:rsidRDefault="00241987" w:rsidP="00241987">
            <w:pPr>
              <w:shd w:val="clear" w:color="auto" w:fill="FFFFFF" w:themeFill="background1"/>
              <w:jc w:val="center"/>
            </w:pPr>
            <w:r>
              <w:rPr>
                <w:lang w:val="en-IN"/>
              </w:rPr>
              <w:t>BTL2</w:t>
            </w:r>
          </w:p>
        </w:tc>
      </w:tr>
      <w:tr w:rsidR="00241987" w14:paraId="16C29AB1" w14:textId="77777777" w:rsidTr="00D21431">
        <w:trPr>
          <w:trHeight w:val="545"/>
        </w:trPr>
        <w:tc>
          <w:tcPr>
            <w:tcW w:w="665" w:type="dxa"/>
          </w:tcPr>
          <w:p w14:paraId="06CF964A" w14:textId="3F71FB33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45" w:type="dxa"/>
            <w:shd w:val="clear" w:color="auto" w:fill="FFFFFF" w:themeFill="background1"/>
          </w:tcPr>
          <w:p w14:paraId="7F2546B6" w14:textId="7D45D999" w:rsidR="00241987" w:rsidRPr="00CD5B45" w:rsidRDefault="00241987" w:rsidP="00241987">
            <w:pPr>
              <w:shd w:val="clear" w:color="auto" w:fill="FFFFFF" w:themeFill="background1"/>
              <w:rPr>
                <w:rFonts w:eastAsia="SimSun"/>
                <w:sz w:val="24"/>
                <w:szCs w:val="24"/>
              </w:rPr>
            </w:pPr>
            <w:r w:rsidRPr="00CD5B45">
              <w:rPr>
                <w:sz w:val="24"/>
                <w:szCs w:val="24"/>
              </w:rPr>
              <w:t>Write</w:t>
            </w:r>
            <w:r w:rsidRPr="00CD5B45">
              <w:rPr>
                <w:spacing w:val="-3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about</w:t>
            </w:r>
            <w:r w:rsidRPr="00CD5B45">
              <w:rPr>
                <w:spacing w:val="-1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Asymptotic Notations.</w:t>
            </w:r>
            <w:r w:rsidRPr="00CD5B45">
              <w:rPr>
                <w:spacing w:val="1"/>
                <w:sz w:val="24"/>
                <w:szCs w:val="24"/>
              </w:rPr>
              <w:t xml:space="preserve"> </w:t>
            </w:r>
            <w:proofErr w:type="gramStart"/>
            <w:r w:rsidRPr="00CD5B45">
              <w:rPr>
                <w:sz w:val="24"/>
                <w:szCs w:val="24"/>
              </w:rPr>
              <w:t>Give</w:t>
            </w:r>
            <w:r w:rsidRPr="00CD5B45">
              <w:rPr>
                <w:spacing w:val="-5"/>
                <w:sz w:val="24"/>
                <w:szCs w:val="24"/>
              </w:rPr>
              <w:t xml:space="preserve"> </w:t>
            </w:r>
            <w:r w:rsidR="00182B3A">
              <w:rPr>
                <w:sz w:val="24"/>
                <w:szCs w:val="24"/>
              </w:rPr>
              <w:t xml:space="preserve"> suitable</w:t>
            </w:r>
            <w:proofErr w:type="gramEnd"/>
            <w:r w:rsidR="00182B3A">
              <w:rPr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example</w:t>
            </w:r>
            <w:r w:rsidRPr="00CD5B45">
              <w:rPr>
                <w:spacing w:val="-4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for</w:t>
            </w:r>
            <w:r w:rsidRPr="00CD5B45">
              <w:rPr>
                <w:spacing w:val="-3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each</w:t>
            </w:r>
            <w:r w:rsidR="00182B3A">
              <w:rPr>
                <w:sz w:val="24"/>
                <w:szCs w:val="24"/>
              </w:rPr>
              <w:t xml:space="preserve"> asymptotic notation</w:t>
            </w:r>
            <w:r w:rsidR="00CD5B45">
              <w:rPr>
                <w:sz w:val="24"/>
                <w:szCs w:val="24"/>
              </w:rPr>
              <w:t>?</w:t>
            </w:r>
          </w:p>
        </w:tc>
        <w:tc>
          <w:tcPr>
            <w:tcW w:w="990" w:type="dxa"/>
          </w:tcPr>
          <w:p w14:paraId="5416B42B" w14:textId="77777777" w:rsidR="00241987" w:rsidRDefault="00241987" w:rsidP="00241987">
            <w:pPr>
              <w:pStyle w:val="TableParagraph"/>
              <w:shd w:val="clear" w:color="auto" w:fill="FFFFFF" w:themeFill="background1"/>
              <w:spacing w:before="66"/>
              <w:ind w:left="72"/>
              <w:rPr>
                <w:sz w:val="21"/>
                <w:szCs w:val="21"/>
                <w:lang w:val="en-IN"/>
              </w:rPr>
            </w:pPr>
            <w:r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060ABFCC" w14:textId="69BBC2B9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9902E0">
              <w:rPr>
                <w:sz w:val="21"/>
                <w:szCs w:val="21"/>
              </w:rPr>
              <w:t>CO1</w:t>
            </w:r>
          </w:p>
        </w:tc>
        <w:tc>
          <w:tcPr>
            <w:tcW w:w="1350" w:type="dxa"/>
          </w:tcPr>
          <w:p w14:paraId="656CB758" w14:textId="406467D3" w:rsidR="00241987" w:rsidRDefault="00241987" w:rsidP="00241987">
            <w:pPr>
              <w:shd w:val="clear" w:color="auto" w:fill="FFFFFF" w:themeFill="background1"/>
              <w:jc w:val="center"/>
              <w:rPr>
                <w:lang w:val="en-IN"/>
              </w:rPr>
            </w:pPr>
            <w:r>
              <w:rPr>
                <w:lang w:val="en-IN"/>
              </w:rPr>
              <w:t>BTL2</w:t>
            </w:r>
          </w:p>
        </w:tc>
      </w:tr>
      <w:tr w:rsidR="00241987" w14:paraId="6B47F0AC" w14:textId="77777777" w:rsidTr="00D21431">
        <w:trPr>
          <w:trHeight w:val="978"/>
        </w:trPr>
        <w:tc>
          <w:tcPr>
            <w:tcW w:w="665" w:type="dxa"/>
          </w:tcPr>
          <w:p w14:paraId="42B5251C" w14:textId="34D4C5F0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45" w:type="dxa"/>
            <w:shd w:val="clear" w:color="auto" w:fill="FFFFFF" w:themeFill="background1"/>
          </w:tcPr>
          <w:p w14:paraId="6D56711C" w14:textId="77777777" w:rsidR="00241987" w:rsidRPr="00CD5B45" w:rsidRDefault="00241987" w:rsidP="00CD5B45">
            <w:pPr>
              <w:pStyle w:val="TableParagraph"/>
              <w:shd w:val="clear" w:color="auto" w:fill="FFFFFF" w:themeFill="background1"/>
              <w:spacing w:before="52" w:line="274" w:lineRule="exact"/>
              <w:jc w:val="left"/>
              <w:rPr>
                <w:sz w:val="24"/>
                <w:szCs w:val="24"/>
              </w:rPr>
            </w:pPr>
            <w:r w:rsidRPr="00CD5B45">
              <w:rPr>
                <w:sz w:val="24"/>
                <w:szCs w:val="24"/>
              </w:rPr>
              <w:t>Explain</w:t>
            </w:r>
            <w:r w:rsidRPr="00CD5B45">
              <w:rPr>
                <w:spacing w:val="-2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Performance</w:t>
            </w:r>
            <w:r w:rsidRPr="00CD5B45">
              <w:rPr>
                <w:spacing w:val="-3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Analysis</w:t>
            </w:r>
            <w:r w:rsidRPr="00CD5B45">
              <w:rPr>
                <w:spacing w:val="-2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in</w:t>
            </w:r>
            <w:r w:rsidRPr="00CD5B45">
              <w:rPr>
                <w:spacing w:val="-1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Detail.</w:t>
            </w:r>
          </w:p>
          <w:p w14:paraId="41105CDD" w14:textId="77777777" w:rsidR="00241987" w:rsidRPr="00CD5B45" w:rsidRDefault="00241987" w:rsidP="00CD5B45">
            <w:pPr>
              <w:pStyle w:val="TableParagraph"/>
              <w:numPr>
                <w:ilvl w:val="0"/>
                <w:numId w:val="11"/>
              </w:numPr>
              <w:shd w:val="clear" w:color="auto" w:fill="FFFFFF" w:themeFill="background1"/>
              <w:tabs>
                <w:tab w:val="left" w:pos="1216"/>
              </w:tabs>
              <w:spacing w:before="0" w:line="271" w:lineRule="exact"/>
              <w:jc w:val="left"/>
              <w:rPr>
                <w:sz w:val="24"/>
                <w:szCs w:val="24"/>
              </w:rPr>
            </w:pPr>
            <w:r w:rsidRPr="00CD5B45">
              <w:rPr>
                <w:sz w:val="24"/>
                <w:szCs w:val="24"/>
              </w:rPr>
              <w:t>Time Complexity</w:t>
            </w:r>
          </w:p>
          <w:p w14:paraId="2D6406DA" w14:textId="3EAE556F" w:rsidR="00241987" w:rsidRPr="00CD5B45" w:rsidRDefault="00241987" w:rsidP="00CD5B45">
            <w:pPr>
              <w:pStyle w:val="TableParagraph"/>
              <w:numPr>
                <w:ilvl w:val="0"/>
                <w:numId w:val="11"/>
              </w:numPr>
              <w:shd w:val="clear" w:color="auto" w:fill="FFFFFF" w:themeFill="background1"/>
              <w:tabs>
                <w:tab w:val="left" w:pos="1216"/>
              </w:tabs>
              <w:spacing w:before="0" w:line="271" w:lineRule="exact"/>
              <w:jc w:val="left"/>
              <w:rPr>
                <w:sz w:val="24"/>
                <w:szCs w:val="24"/>
              </w:rPr>
            </w:pPr>
            <w:r w:rsidRPr="00CD5B45">
              <w:rPr>
                <w:sz w:val="24"/>
                <w:szCs w:val="24"/>
              </w:rPr>
              <w:t>Space</w:t>
            </w:r>
            <w:r w:rsidRPr="00CD5B45">
              <w:rPr>
                <w:spacing w:val="-1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Complexity</w:t>
            </w:r>
          </w:p>
        </w:tc>
        <w:tc>
          <w:tcPr>
            <w:tcW w:w="990" w:type="dxa"/>
          </w:tcPr>
          <w:p w14:paraId="7167AC70" w14:textId="77777777" w:rsidR="00241987" w:rsidRDefault="00241987" w:rsidP="00241987">
            <w:pPr>
              <w:pStyle w:val="TableParagraph"/>
              <w:shd w:val="clear" w:color="auto" w:fill="FFFFFF" w:themeFill="background1"/>
              <w:spacing w:before="66"/>
              <w:ind w:left="72"/>
              <w:rPr>
                <w:sz w:val="21"/>
                <w:szCs w:val="21"/>
                <w:lang w:val="en-IN"/>
              </w:rPr>
            </w:pPr>
            <w:r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314F3D53" w14:textId="632A209A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9902E0">
              <w:rPr>
                <w:sz w:val="21"/>
                <w:szCs w:val="21"/>
              </w:rPr>
              <w:t>CO1</w:t>
            </w:r>
          </w:p>
        </w:tc>
        <w:tc>
          <w:tcPr>
            <w:tcW w:w="1350" w:type="dxa"/>
          </w:tcPr>
          <w:p w14:paraId="47F05DB6" w14:textId="66EFDBFF" w:rsidR="00241987" w:rsidRDefault="00241987" w:rsidP="00241987">
            <w:pPr>
              <w:shd w:val="clear" w:color="auto" w:fill="FFFFFF" w:themeFill="background1"/>
              <w:jc w:val="center"/>
            </w:pPr>
            <w:r>
              <w:rPr>
                <w:lang w:val="en-IN"/>
              </w:rPr>
              <w:t>BTL2</w:t>
            </w:r>
          </w:p>
        </w:tc>
      </w:tr>
      <w:tr w:rsidR="00241987" w14:paraId="06C1840B" w14:textId="77777777" w:rsidTr="00182B3A">
        <w:trPr>
          <w:trHeight w:val="493"/>
        </w:trPr>
        <w:tc>
          <w:tcPr>
            <w:tcW w:w="665" w:type="dxa"/>
          </w:tcPr>
          <w:p w14:paraId="41E8E35B" w14:textId="622F3789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  <w:p w14:paraId="1E66F10D" w14:textId="77777777" w:rsidR="00241987" w:rsidRDefault="00241987" w:rsidP="00241987">
            <w:pPr>
              <w:pStyle w:val="TableParagraph"/>
              <w:shd w:val="clear" w:color="auto" w:fill="FFFFFF" w:themeFill="background1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45" w:type="dxa"/>
            <w:shd w:val="clear" w:color="auto" w:fill="auto"/>
          </w:tcPr>
          <w:p w14:paraId="4EE1229D" w14:textId="38918C2A" w:rsidR="00241987" w:rsidRPr="00CD5B45" w:rsidRDefault="00241987" w:rsidP="00241987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CD5B45">
              <w:rPr>
                <w:sz w:val="24"/>
                <w:szCs w:val="24"/>
              </w:rPr>
              <w:t xml:space="preserve">Define </w:t>
            </w:r>
            <w:r w:rsidR="00182B3A">
              <w:rPr>
                <w:sz w:val="24"/>
                <w:szCs w:val="24"/>
              </w:rPr>
              <w:t>d</w:t>
            </w:r>
            <w:r w:rsidRPr="00CD5B45">
              <w:rPr>
                <w:sz w:val="24"/>
                <w:szCs w:val="24"/>
              </w:rPr>
              <w:t xml:space="preserve">ata </w:t>
            </w:r>
            <w:r w:rsidR="00182B3A">
              <w:rPr>
                <w:sz w:val="24"/>
                <w:szCs w:val="24"/>
              </w:rPr>
              <w:t>s</w:t>
            </w:r>
            <w:r w:rsidRPr="00CD5B45">
              <w:rPr>
                <w:sz w:val="24"/>
                <w:szCs w:val="24"/>
              </w:rPr>
              <w:t xml:space="preserve">tructure? </w:t>
            </w:r>
            <w:proofErr w:type="gramStart"/>
            <w:r w:rsidR="00182B3A">
              <w:rPr>
                <w:sz w:val="24"/>
                <w:szCs w:val="24"/>
              </w:rPr>
              <w:t>c</w:t>
            </w:r>
            <w:r w:rsidRPr="00CD5B45">
              <w:rPr>
                <w:sz w:val="24"/>
                <w:szCs w:val="24"/>
              </w:rPr>
              <w:t>lassif</w:t>
            </w:r>
            <w:r w:rsidR="00182B3A">
              <w:rPr>
                <w:sz w:val="24"/>
                <w:szCs w:val="24"/>
              </w:rPr>
              <w:t xml:space="preserve">y </w:t>
            </w:r>
            <w:r w:rsidRPr="00CD5B45">
              <w:rPr>
                <w:sz w:val="24"/>
                <w:szCs w:val="24"/>
              </w:rPr>
              <w:t xml:space="preserve"> </w:t>
            </w:r>
            <w:r w:rsidR="00182B3A">
              <w:rPr>
                <w:sz w:val="24"/>
                <w:szCs w:val="24"/>
              </w:rPr>
              <w:t>d</w:t>
            </w:r>
            <w:r w:rsidRPr="00CD5B45">
              <w:rPr>
                <w:sz w:val="24"/>
                <w:szCs w:val="24"/>
              </w:rPr>
              <w:t>ata</w:t>
            </w:r>
            <w:proofErr w:type="gramEnd"/>
            <w:r w:rsidRPr="00CD5B45">
              <w:rPr>
                <w:sz w:val="24"/>
                <w:szCs w:val="24"/>
              </w:rPr>
              <w:t xml:space="preserve"> </w:t>
            </w:r>
            <w:r w:rsidR="00182B3A">
              <w:rPr>
                <w:sz w:val="24"/>
                <w:szCs w:val="24"/>
              </w:rPr>
              <w:t>s</w:t>
            </w:r>
            <w:r w:rsidRPr="00CD5B45">
              <w:rPr>
                <w:sz w:val="24"/>
                <w:szCs w:val="24"/>
              </w:rPr>
              <w:t>tructures with</w:t>
            </w:r>
            <w:r w:rsidR="00CD5B45">
              <w:rPr>
                <w:sz w:val="24"/>
                <w:szCs w:val="24"/>
              </w:rPr>
              <w:t xml:space="preserve"> </w:t>
            </w:r>
            <w:r w:rsidR="00182B3A">
              <w:rPr>
                <w:sz w:val="24"/>
                <w:szCs w:val="24"/>
              </w:rPr>
              <w:t xml:space="preserve">suitable </w:t>
            </w:r>
            <w:r w:rsidRPr="00CD5B45">
              <w:rPr>
                <w:spacing w:val="-57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example</w:t>
            </w:r>
            <w:r w:rsidR="00182B3A">
              <w:rPr>
                <w:sz w:val="24"/>
                <w:szCs w:val="24"/>
              </w:rPr>
              <w:t>s</w:t>
            </w:r>
            <w:r w:rsidRPr="00CD5B45">
              <w:rPr>
                <w:sz w:val="24"/>
                <w:szCs w:val="24"/>
              </w:rPr>
              <w:t>?</w:t>
            </w:r>
          </w:p>
        </w:tc>
        <w:tc>
          <w:tcPr>
            <w:tcW w:w="990" w:type="dxa"/>
          </w:tcPr>
          <w:p w14:paraId="2DF9C777" w14:textId="6843A7B2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  <w:r w:rsidRPr="009F176D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6265DF51" w14:textId="62319547" w:rsidR="00241987" w:rsidRDefault="00241987" w:rsidP="00241987">
            <w:pPr>
              <w:pStyle w:val="TableParagraph"/>
              <w:shd w:val="clear" w:color="auto" w:fill="FFFFFF" w:themeFill="background1"/>
              <w:tabs>
                <w:tab w:val="center" w:pos="562"/>
              </w:tabs>
              <w:spacing w:before="1"/>
              <w:ind w:left="163" w:right="152"/>
              <w:rPr>
                <w:sz w:val="21"/>
                <w:szCs w:val="21"/>
              </w:rPr>
            </w:pPr>
            <w:r w:rsidRPr="009902E0">
              <w:rPr>
                <w:sz w:val="21"/>
                <w:szCs w:val="21"/>
              </w:rPr>
              <w:t>CO1</w:t>
            </w:r>
          </w:p>
        </w:tc>
        <w:tc>
          <w:tcPr>
            <w:tcW w:w="1350" w:type="dxa"/>
          </w:tcPr>
          <w:p w14:paraId="79352461" w14:textId="1AD7B761" w:rsidR="00241987" w:rsidRDefault="00241987" w:rsidP="00241987">
            <w:pPr>
              <w:shd w:val="clear" w:color="auto" w:fill="FFFFFF" w:themeFill="background1"/>
              <w:jc w:val="center"/>
            </w:pPr>
            <w:r>
              <w:rPr>
                <w:lang w:val="en-IN"/>
              </w:rPr>
              <w:t>BTL1</w:t>
            </w:r>
          </w:p>
        </w:tc>
      </w:tr>
      <w:tr w:rsidR="00241987" w14:paraId="4A2B7E3A" w14:textId="77777777" w:rsidTr="00714C3F">
        <w:trPr>
          <w:trHeight w:val="493"/>
        </w:trPr>
        <w:tc>
          <w:tcPr>
            <w:tcW w:w="665" w:type="dxa"/>
          </w:tcPr>
          <w:p w14:paraId="28EE4185" w14:textId="1D1659E6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7045" w:type="dxa"/>
          </w:tcPr>
          <w:p w14:paraId="57546215" w14:textId="443D652F" w:rsidR="00241987" w:rsidRPr="00CD5B45" w:rsidRDefault="00241987" w:rsidP="00241987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CD5B45">
              <w:rPr>
                <w:sz w:val="24"/>
                <w:szCs w:val="24"/>
              </w:rPr>
              <w:t>Compare and contrast time and space complexity with suitable examples</w:t>
            </w:r>
            <w:r w:rsidR="00CD5B45">
              <w:rPr>
                <w:sz w:val="24"/>
                <w:szCs w:val="24"/>
              </w:rPr>
              <w:t>?</w:t>
            </w:r>
          </w:p>
        </w:tc>
        <w:tc>
          <w:tcPr>
            <w:tcW w:w="990" w:type="dxa"/>
          </w:tcPr>
          <w:p w14:paraId="5B43A681" w14:textId="06854703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  <w:r w:rsidRPr="009F176D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4D578BC3" w14:textId="23389CC3" w:rsidR="00241987" w:rsidRDefault="00241987" w:rsidP="00241987">
            <w:pPr>
              <w:pStyle w:val="TableParagraph"/>
              <w:shd w:val="clear" w:color="auto" w:fill="FFFFFF" w:themeFill="background1"/>
              <w:tabs>
                <w:tab w:val="center" w:pos="562"/>
              </w:tabs>
              <w:spacing w:before="1"/>
              <w:ind w:left="163" w:right="152"/>
              <w:rPr>
                <w:sz w:val="21"/>
                <w:szCs w:val="21"/>
              </w:rPr>
            </w:pPr>
            <w:r w:rsidRPr="009902E0">
              <w:rPr>
                <w:sz w:val="21"/>
                <w:szCs w:val="21"/>
              </w:rPr>
              <w:t>CO1</w:t>
            </w:r>
          </w:p>
        </w:tc>
        <w:tc>
          <w:tcPr>
            <w:tcW w:w="1350" w:type="dxa"/>
          </w:tcPr>
          <w:p w14:paraId="32999D12" w14:textId="60A2D3BC" w:rsidR="00241987" w:rsidRDefault="00241987" w:rsidP="00241987">
            <w:pPr>
              <w:shd w:val="clear" w:color="auto" w:fill="FFFFFF" w:themeFill="background1"/>
              <w:jc w:val="center"/>
              <w:rPr>
                <w:lang w:val="en-IN"/>
              </w:rPr>
            </w:pPr>
            <w:r>
              <w:rPr>
                <w:lang w:val="en-IN"/>
              </w:rPr>
              <w:t>BTL2</w:t>
            </w:r>
          </w:p>
        </w:tc>
      </w:tr>
      <w:tr w:rsidR="00241987" w14:paraId="6F6E9C0B" w14:textId="77777777" w:rsidTr="00714C3F">
        <w:trPr>
          <w:trHeight w:val="493"/>
        </w:trPr>
        <w:tc>
          <w:tcPr>
            <w:tcW w:w="665" w:type="dxa"/>
          </w:tcPr>
          <w:p w14:paraId="019643E0" w14:textId="7D838C3E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7045" w:type="dxa"/>
          </w:tcPr>
          <w:p w14:paraId="7CB6A2D1" w14:textId="287FBE40" w:rsidR="00241987" w:rsidRPr="00CD5B45" w:rsidRDefault="00241987" w:rsidP="00241987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CD5B45">
              <w:rPr>
                <w:sz w:val="24"/>
                <w:szCs w:val="24"/>
              </w:rPr>
              <w:t>Define and explain recursive algorithms with an example</w:t>
            </w:r>
            <w:r w:rsidR="00CD5B45">
              <w:rPr>
                <w:sz w:val="24"/>
                <w:szCs w:val="24"/>
              </w:rPr>
              <w:t>?</w:t>
            </w:r>
          </w:p>
        </w:tc>
        <w:tc>
          <w:tcPr>
            <w:tcW w:w="990" w:type="dxa"/>
          </w:tcPr>
          <w:p w14:paraId="05911FD8" w14:textId="4201EE6B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  <w:r w:rsidRPr="009F176D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2B7F607C" w14:textId="0A645CCE" w:rsidR="00241987" w:rsidRDefault="00241987" w:rsidP="00241987">
            <w:pPr>
              <w:pStyle w:val="TableParagraph"/>
              <w:shd w:val="clear" w:color="auto" w:fill="FFFFFF" w:themeFill="background1"/>
              <w:tabs>
                <w:tab w:val="center" w:pos="562"/>
              </w:tabs>
              <w:spacing w:before="1"/>
              <w:ind w:left="163" w:right="152"/>
              <w:rPr>
                <w:sz w:val="21"/>
                <w:szCs w:val="21"/>
              </w:rPr>
            </w:pPr>
            <w:r w:rsidRPr="009902E0">
              <w:rPr>
                <w:sz w:val="21"/>
                <w:szCs w:val="21"/>
              </w:rPr>
              <w:t>CO1</w:t>
            </w:r>
          </w:p>
        </w:tc>
        <w:tc>
          <w:tcPr>
            <w:tcW w:w="1350" w:type="dxa"/>
          </w:tcPr>
          <w:p w14:paraId="50A545AB" w14:textId="61A1C8C8" w:rsidR="00241987" w:rsidRDefault="00241987" w:rsidP="00241987">
            <w:pPr>
              <w:shd w:val="clear" w:color="auto" w:fill="FFFFFF" w:themeFill="background1"/>
              <w:jc w:val="center"/>
              <w:rPr>
                <w:lang w:val="en-IN"/>
              </w:rPr>
            </w:pPr>
            <w:r>
              <w:rPr>
                <w:lang w:val="en-IN"/>
              </w:rPr>
              <w:t>BTL1</w:t>
            </w:r>
          </w:p>
        </w:tc>
      </w:tr>
      <w:tr w:rsidR="00241987" w14:paraId="634B3A60" w14:textId="77777777" w:rsidTr="00714C3F">
        <w:trPr>
          <w:trHeight w:val="493"/>
        </w:trPr>
        <w:tc>
          <w:tcPr>
            <w:tcW w:w="665" w:type="dxa"/>
          </w:tcPr>
          <w:p w14:paraId="0165338F" w14:textId="3AA80F80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7045" w:type="dxa"/>
          </w:tcPr>
          <w:p w14:paraId="2277953F" w14:textId="28FDBC41" w:rsidR="00241987" w:rsidRPr="00CD5B45" w:rsidRDefault="00CD5B45" w:rsidP="00241987">
            <w:pPr>
              <w:shd w:val="clear" w:color="auto" w:fill="FFFFFF" w:themeFill="backgroun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Differentiate between linear and non linear data structures?</w:t>
            </w:r>
          </w:p>
        </w:tc>
        <w:tc>
          <w:tcPr>
            <w:tcW w:w="990" w:type="dxa"/>
          </w:tcPr>
          <w:p w14:paraId="60A55060" w14:textId="5F245EC7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  <w:r w:rsidRPr="009F176D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41096AF3" w14:textId="58EBF6BB" w:rsidR="00241987" w:rsidRDefault="00241987" w:rsidP="00241987">
            <w:pPr>
              <w:pStyle w:val="TableParagraph"/>
              <w:shd w:val="clear" w:color="auto" w:fill="FFFFFF" w:themeFill="background1"/>
              <w:tabs>
                <w:tab w:val="center" w:pos="562"/>
              </w:tabs>
              <w:spacing w:before="1"/>
              <w:ind w:left="163" w:right="152"/>
              <w:rPr>
                <w:sz w:val="21"/>
                <w:szCs w:val="21"/>
              </w:rPr>
            </w:pPr>
            <w:r w:rsidRPr="009902E0">
              <w:rPr>
                <w:sz w:val="21"/>
                <w:szCs w:val="21"/>
              </w:rPr>
              <w:t>CO1</w:t>
            </w:r>
          </w:p>
        </w:tc>
        <w:tc>
          <w:tcPr>
            <w:tcW w:w="1350" w:type="dxa"/>
          </w:tcPr>
          <w:p w14:paraId="2158B602" w14:textId="16A099AB" w:rsidR="00241987" w:rsidRDefault="00241987" w:rsidP="00241987">
            <w:pPr>
              <w:shd w:val="clear" w:color="auto" w:fill="FFFFFF" w:themeFill="background1"/>
              <w:jc w:val="center"/>
              <w:rPr>
                <w:lang w:val="en-IN"/>
              </w:rPr>
            </w:pPr>
            <w:r>
              <w:rPr>
                <w:lang w:val="en-IN"/>
              </w:rPr>
              <w:t>BTL2</w:t>
            </w:r>
          </w:p>
        </w:tc>
      </w:tr>
      <w:tr w:rsidR="00241987" w14:paraId="4E317566" w14:textId="77777777" w:rsidTr="00714C3F">
        <w:trPr>
          <w:trHeight w:val="493"/>
        </w:trPr>
        <w:tc>
          <w:tcPr>
            <w:tcW w:w="665" w:type="dxa"/>
          </w:tcPr>
          <w:p w14:paraId="580B51EF" w14:textId="5C676768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7045" w:type="dxa"/>
          </w:tcPr>
          <w:p w14:paraId="45532E97" w14:textId="041059F1" w:rsidR="00241987" w:rsidRPr="00CD5B45" w:rsidRDefault="00241987" w:rsidP="00241987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CD5B45">
              <w:rPr>
                <w:sz w:val="24"/>
                <w:szCs w:val="24"/>
              </w:rPr>
              <w:t>Explain</w:t>
            </w:r>
            <w:r w:rsidRPr="00CD5B45">
              <w:rPr>
                <w:spacing w:val="-3"/>
                <w:sz w:val="24"/>
                <w:szCs w:val="24"/>
              </w:rPr>
              <w:t xml:space="preserve"> </w:t>
            </w:r>
            <w:r w:rsidRPr="00CD5B45">
              <w:rPr>
                <w:sz w:val="24"/>
                <w:szCs w:val="24"/>
              </w:rPr>
              <w:t>about</w:t>
            </w:r>
            <w:r w:rsidR="00CD5B45">
              <w:rPr>
                <w:sz w:val="24"/>
                <w:szCs w:val="24"/>
              </w:rPr>
              <w:t xml:space="preserve"> </w:t>
            </w:r>
            <w:r w:rsidR="00C63541">
              <w:rPr>
                <w:sz w:val="24"/>
                <w:szCs w:val="24"/>
              </w:rPr>
              <w:t xml:space="preserve">importance of </w:t>
            </w:r>
            <w:r w:rsidR="00CD5B45">
              <w:rPr>
                <w:sz w:val="24"/>
                <w:szCs w:val="24"/>
              </w:rPr>
              <w:t xml:space="preserve">Time Complexity in data </w:t>
            </w:r>
            <w:r w:rsidR="001D716C">
              <w:rPr>
                <w:sz w:val="24"/>
                <w:szCs w:val="24"/>
              </w:rPr>
              <w:t>S</w:t>
            </w:r>
            <w:r w:rsidR="00CD5B45">
              <w:rPr>
                <w:sz w:val="24"/>
                <w:szCs w:val="24"/>
              </w:rPr>
              <w:t>tructure?</w:t>
            </w:r>
          </w:p>
        </w:tc>
        <w:tc>
          <w:tcPr>
            <w:tcW w:w="990" w:type="dxa"/>
          </w:tcPr>
          <w:p w14:paraId="232F3EDC" w14:textId="1154E551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  <w:r w:rsidRPr="009F176D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668B35E4" w14:textId="1A616235" w:rsidR="00241987" w:rsidRDefault="00241987" w:rsidP="00241987">
            <w:pPr>
              <w:pStyle w:val="TableParagraph"/>
              <w:shd w:val="clear" w:color="auto" w:fill="FFFFFF" w:themeFill="background1"/>
              <w:tabs>
                <w:tab w:val="center" w:pos="562"/>
              </w:tabs>
              <w:spacing w:before="1"/>
              <w:ind w:left="163" w:right="152"/>
              <w:rPr>
                <w:sz w:val="21"/>
                <w:szCs w:val="21"/>
              </w:rPr>
            </w:pPr>
            <w:r w:rsidRPr="009902E0">
              <w:rPr>
                <w:sz w:val="21"/>
                <w:szCs w:val="21"/>
              </w:rPr>
              <w:t>CO1</w:t>
            </w:r>
          </w:p>
        </w:tc>
        <w:tc>
          <w:tcPr>
            <w:tcW w:w="1350" w:type="dxa"/>
          </w:tcPr>
          <w:p w14:paraId="059F5FF9" w14:textId="2A33F603" w:rsidR="00241987" w:rsidRDefault="00241987" w:rsidP="00241987">
            <w:pPr>
              <w:shd w:val="clear" w:color="auto" w:fill="FFFFFF" w:themeFill="background1"/>
              <w:jc w:val="center"/>
              <w:rPr>
                <w:lang w:val="en-IN"/>
              </w:rPr>
            </w:pPr>
            <w:r>
              <w:rPr>
                <w:lang w:val="en-IN"/>
              </w:rPr>
              <w:t>BTL2</w:t>
            </w:r>
          </w:p>
        </w:tc>
      </w:tr>
      <w:tr w:rsidR="00241987" w14:paraId="1981A151" w14:textId="77777777" w:rsidTr="00714C3F">
        <w:trPr>
          <w:trHeight w:val="493"/>
        </w:trPr>
        <w:tc>
          <w:tcPr>
            <w:tcW w:w="665" w:type="dxa"/>
          </w:tcPr>
          <w:p w14:paraId="5A71AEC2" w14:textId="6CE29843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7045" w:type="dxa"/>
          </w:tcPr>
          <w:p w14:paraId="564A271C" w14:textId="76291C75" w:rsidR="00241987" w:rsidRPr="00CD5B45" w:rsidRDefault="00241987" w:rsidP="00241987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CD5B45">
              <w:rPr>
                <w:sz w:val="24"/>
                <w:szCs w:val="24"/>
              </w:rPr>
              <w:t xml:space="preserve"> Explain </w:t>
            </w:r>
            <w:r w:rsidR="00CD5B45">
              <w:rPr>
                <w:sz w:val="24"/>
                <w:szCs w:val="24"/>
              </w:rPr>
              <w:t>about Operations o</w:t>
            </w:r>
            <w:r w:rsidR="00182B3A">
              <w:rPr>
                <w:sz w:val="24"/>
                <w:szCs w:val="24"/>
              </w:rPr>
              <w:t xml:space="preserve">n </w:t>
            </w:r>
            <w:r w:rsidR="00CD5B45">
              <w:rPr>
                <w:sz w:val="24"/>
                <w:szCs w:val="24"/>
              </w:rPr>
              <w:t xml:space="preserve">Data </w:t>
            </w:r>
            <w:proofErr w:type="gramStart"/>
            <w:r w:rsidR="00CD5B45">
              <w:rPr>
                <w:sz w:val="24"/>
                <w:szCs w:val="24"/>
              </w:rPr>
              <w:t>Structures ?</w:t>
            </w:r>
            <w:proofErr w:type="gramEnd"/>
          </w:p>
        </w:tc>
        <w:tc>
          <w:tcPr>
            <w:tcW w:w="990" w:type="dxa"/>
          </w:tcPr>
          <w:p w14:paraId="75CB46D1" w14:textId="00EE12EC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  <w:r w:rsidRPr="009F176D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1268C47A" w14:textId="3DBEC75D" w:rsidR="00241987" w:rsidRDefault="00241987" w:rsidP="00241987">
            <w:pPr>
              <w:pStyle w:val="TableParagraph"/>
              <w:shd w:val="clear" w:color="auto" w:fill="FFFFFF" w:themeFill="background1"/>
              <w:tabs>
                <w:tab w:val="center" w:pos="562"/>
              </w:tabs>
              <w:spacing w:before="1"/>
              <w:ind w:left="163" w:right="152"/>
              <w:rPr>
                <w:sz w:val="21"/>
                <w:szCs w:val="21"/>
              </w:rPr>
            </w:pPr>
            <w:r w:rsidRPr="009902E0">
              <w:rPr>
                <w:sz w:val="21"/>
                <w:szCs w:val="21"/>
              </w:rPr>
              <w:t>CO1</w:t>
            </w:r>
          </w:p>
        </w:tc>
        <w:tc>
          <w:tcPr>
            <w:tcW w:w="1350" w:type="dxa"/>
          </w:tcPr>
          <w:p w14:paraId="58463C3C" w14:textId="2671901B" w:rsidR="00241987" w:rsidRDefault="00241987" w:rsidP="00241987">
            <w:pPr>
              <w:shd w:val="clear" w:color="auto" w:fill="FFFFFF" w:themeFill="background1"/>
              <w:jc w:val="center"/>
              <w:rPr>
                <w:lang w:val="en-IN"/>
              </w:rPr>
            </w:pPr>
            <w:r>
              <w:rPr>
                <w:lang w:val="en-IN"/>
              </w:rPr>
              <w:t>BTL2</w:t>
            </w:r>
          </w:p>
        </w:tc>
      </w:tr>
      <w:tr w:rsidR="00241987" w14:paraId="1B2C0D16" w14:textId="77777777" w:rsidTr="00E95D22">
        <w:trPr>
          <w:trHeight w:val="493"/>
        </w:trPr>
        <w:tc>
          <w:tcPr>
            <w:tcW w:w="11220" w:type="dxa"/>
            <w:gridSpan w:val="5"/>
          </w:tcPr>
          <w:p w14:paraId="4B64B820" w14:textId="18D6C9A2" w:rsidR="00241987" w:rsidRPr="00BA5F43" w:rsidRDefault="00BA5F43" w:rsidP="00BA5F43">
            <w:pPr>
              <w:pStyle w:val="Heading1"/>
              <w:shd w:val="clear" w:color="auto" w:fill="FFFFFF" w:themeFill="background1"/>
              <w:spacing w:line="321" w:lineRule="exact"/>
              <w:rPr>
                <w:color w:val="FF0000"/>
                <w:sz w:val="24"/>
                <w:szCs w:val="24"/>
              </w:rPr>
            </w:pPr>
            <w:r w:rsidRPr="00BA5F43">
              <w:rPr>
                <w:color w:val="FF0000"/>
                <w:sz w:val="24"/>
                <w:szCs w:val="24"/>
              </w:rPr>
              <w:t xml:space="preserve">                                        </w:t>
            </w:r>
            <w:r w:rsidR="00241987" w:rsidRPr="00BA5F43">
              <w:rPr>
                <w:color w:val="FF0000"/>
                <w:sz w:val="24"/>
                <w:szCs w:val="24"/>
              </w:rPr>
              <w:t>Short</w:t>
            </w:r>
            <w:r w:rsidRPr="00BA5F43">
              <w:rPr>
                <w:color w:val="FF0000"/>
                <w:sz w:val="24"/>
                <w:szCs w:val="24"/>
              </w:rPr>
              <w:t xml:space="preserve"> </w:t>
            </w:r>
            <w:r w:rsidR="00241987" w:rsidRPr="00BA5F43">
              <w:rPr>
                <w:color w:val="FF0000"/>
                <w:sz w:val="24"/>
                <w:szCs w:val="24"/>
              </w:rPr>
              <w:t>Answer</w:t>
            </w:r>
            <w:r w:rsidRPr="00BA5F43">
              <w:rPr>
                <w:color w:val="FF0000"/>
                <w:sz w:val="24"/>
                <w:szCs w:val="24"/>
              </w:rPr>
              <w:t>s</w:t>
            </w:r>
            <w:r w:rsidR="00241987" w:rsidRPr="00BA5F43">
              <w:rPr>
                <w:color w:val="FF0000"/>
                <w:sz w:val="24"/>
                <w:szCs w:val="24"/>
              </w:rPr>
              <w:t xml:space="preserve"> Questions-2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241987" w:rsidRPr="00BA5F43">
              <w:rPr>
                <w:color w:val="FF0000"/>
                <w:sz w:val="24"/>
                <w:szCs w:val="24"/>
              </w:rPr>
              <w:t>Marks</w:t>
            </w:r>
          </w:p>
          <w:p w14:paraId="1E0E06EA" w14:textId="77777777" w:rsidR="00241987" w:rsidRDefault="00241987" w:rsidP="00241987">
            <w:pPr>
              <w:shd w:val="clear" w:color="auto" w:fill="FFFFFF" w:themeFill="background1"/>
              <w:jc w:val="center"/>
              <w:rPr>
                <w:lang w:val="en-IN"/>
              </w:rPr>
            </w:pPr>
          </w:p>
        </w:tc>
      </w:tr>
      <w:tr w:rsidR="00241987" w14:paraId="75B1678E" w14:textId="77777777" w:rsidTr="00714C3F">
        <w:trPr>
          <w:trHeight w:val="327"/>
        </w:trPr>
        <w:tc>
          <w:tcPr>
            <w:tcW w:w="665" w:type="dxa"/>
          </w:tcPr>
          <w:p w14:paraId="6D0A6211" w14:textId="60BDB1FF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16"/>
                <w:szCs w:val="16"/>
              </w:rPr>
              <w:t>S.NO</w:t>
            </w:r>
          </w:p>
        </w:tc>
        <w:tc>
          <w:tcPr>
            <w:tcW w:w="7045" w:type="dxa"/>
          </w:tcPr>
          <w:p w14:paraId="42611CDD" w14:textId="68626890" w:rsidR="00241987" w:rsidRDefault="00241987" w:rsidP="00241987">
            <w:pPr>
              <w:pStyle w:val="TableParagraph"/>
              <w:shd w:val="clear" w:color="auto" w:fill="FFFFFF" w:themeFill="background1"/>
              <w:ind w:right="448"/>
              <w:jc w:val="left"/>
              <w:rPr>
                <w:sz w:val="21"/>
                <w:szCs w:val="21"/>
              </w:rPr>
            </w:pPr>
            <w:r>
              <w:rPr>
                <w:b/>
                <w:bCs/>
                <w:sz w:val="24"/>
              </w:rPr>
              <w:t xml:space="preserve">                                                           QUESTION</w:t>
            </w:r>
          </w:p>
        </w:tc>
        <w:tc>
          <w:tcPr>
            <w:tcW w:w="990" w:type="dxa"/>
          </w:tcPr>
          <w:p w14:paraId="229D1956" w14:textId="22524FDB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  <w:r>
              <w:rPr>
                <w:b/>
                <w:bCs/>
                <w:sz w:val="24"/>
              </w:rPr>
              <w:t>MARKS</w:t>
            </w:r>
          </w:p>
        </w:tc>
        <w:tc>
          <w:tcPr>
            <w:tcW w:w="1170" w:type="dxa"/>
          </w:tcPr>
          <w:p w14:paraId="4ACE3B7B" w14:textId="77777777" w:rsidR="00241987" w:rsidRPr="00BF669B" w:rsidRDefault="00241987" w:rsidP="00241987">
            <w:pPr>
              <w:shd w:val="clear" w:color="auto" w:fill="FFFFFF" w:themeFill="background1"/>
              <w:jc w:val="center"/>
              <w:rPr>
                <w:b/>
                <w:bCs/>
              </w:rPr>
            </w:pPr>
            <w:r w:rsidRPr="00BF669B">
              <w:rPr>
                <w:b/>
                <w:bCs/>
              </w:rPr>
              <w:t>CO</w:t>
            </w:r>
          </w:p>
          <w:p w14:paraId="7FE1C3EB" w14:textId="64CCBCFE" w:rsidR="00241987" w:rsidRDefault="00241987" w:rsidP="00241987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F669B">
              <w:rPr>
                <w:b/>
                <w:bCs/>
              </w:rPr>
              <w:t>Mapping</w:t>
            </w:r>
          </w:p>
        </w:tc>
        <w:tc>
          <w:tcPr>
            <w:tcW w:w="1350" w:type="dxa"/>
          </w:tcPr>
          <w:p w14:paraId="32EAD31A" w14:textId="1D7B37EA" w:rsidR="00241987" w:rsidRDefault="00241987" w:rsidP="00241987">
            <w:pPr>
              <w:shd w:val="clear" w:color="auto" w:fill="FFFFFF" w:themeFill="background1"/>
              <w:jc w:val="center"/>
            </w:pPr>
            <w:r>
              <w:rPr>
                <w:b/>
                <w:bCs/>
                <w:sz w:val="24"/>
              </w:rPr>
              <w:t xml:space="preserve">        BTL</w:t>
            </w:r>
          </w:p>
        </w:tc>
      </w:tr>
      <w:tr w:rsidR="00241987" w14:paraId="466B687E" w14:textId="77777777" w:rsidTr="00E95D22">
        <w:trPr>
          <w:trHeight w:val="327"/>
        </w:trPr>
        <w:tc>
          <w:tcPr>
            <w:tcW w:w="11220" w:type="dxa"/>
            <w:gridSpan w:val="5"/>
          </w:tcPr>
          <w:p w14:paraId="03E6C049" w14:textId="42715A5C" w:rsidR="00241987" w:rsidRPr="009E2510" w:rsidRDefault="00241987" w:rsidP="00241987">
            <w:pPr>
              <w:shd w:val="clear" w:color="auto" w:fill="FFFFFF" w:themeFill="background1"/>
              <w:rPr>
                <w:color w:val="FF0000"/>
              </w:rPr>
            </w:pPr>
            <w:r w:rsidRPr="009E2510">
              <w:rPr>
                <w:b/>
                <w:color w:val="FF0000"/>
                <w:sz w:val="21"/>
                <w:szCs w:val="21"/>
              </w:rPr>
              <w:t xml:space="preserve">                                                                                               UNIT-II</w:t>
            </w:r>
          </w:p>
        </w:tc>
      </w:tr>
      <w:tr w:rsidR="00241987" w14:paraId="32602F11" w14:textId="77777777" w:rsidTr="00D21431">
        <w:trPr>
          <w:trHeight w:val="313"/>
        </w:trPr>
        <w:tc>
          <w:tcPr>
            <w:tcW w:w="665" w:type="dxa"/>
          </w:tcPr>
          <w:p w14:paraId="4F9C9176" w14:textId="58CDCDF6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7045" w:type="dxa"/>
          </w:tcPr>
          <w:p w14:paraId="4485315C" w14:textId="1C5BB178" w:rsidR="00241987" w:rsidRPr="001D716C" w:rsidRDefault="00241987" w:rsidP="00241987">
            <w:pPr>
              <w:pStyle w:val="TableParagraph"/>
              <w:shd w:val="clear" w:color="auto" w:fill="FFFFFF" w:themeFill="background1"/>
              <w:ind w:right="448"/>
              <w:jc w:val="left"/>
              <w:rPr>
                <w:sz w:val="21"/>
                <w:szCs w:val="21"/>
              </w:rPr>
            </w:pPr>
            <w:r w:rsidRPr="001D716C">
              <w:rPr>
                <w:sz w:val="24"/>
              </w:rPr>
              <w:t>Define</w:t>
            </w:r>
            <w:r w:rsidRPr="001D716C">
              <w:rPr>
                <w:spacing w:val="-7"/>
                <w:sz w:val="24"/>
              </w:rPr>
              <w:t xml:space="preserve"> </w:t>
            </w:r>
            <w:r w:rsidRPr="001D716C">
              <w:rPr>
                <w:sz w:val="24"/>
              </w:rPr>
              <w:t>Stack</w:t>
            </w:r>
            <w:r w:rsidR="00C63541" w:rsidRPr="001D716C">
              <w:rPr>
                <w:sz w:val="24"/>
              </w:rPr>
              <w:t>? List</w:t>
            </w:r>
            <w:r w:rsidR="00C63541" w:rsidRPr="001D716C">
              <w:rPr>
                <w:spacing w:val="-4"/>
                <w:sz w:val="24"/>
              </w:rPr>
              <w:t xml:space="preserve"> </w:t>
            </w:r>
            <w:r w:rsidR="00C63541" w:rsidRPr="001D716C">
              <w:rPr>
                <w:sz w:val="24"/>
              </w:rPr>
              <w:t>the</w:t>
            </w:r>
            <w:r w:rsidR="00C63541" w:rsidRPr="001D716C">
              <w:rPr>
                <w:spacing w:val="-2"/>
                <w:sz w:val="24"/>
              </w:rPr>
              <w:t xml:space="preserve"> </w:t>
            </w:r>
            <w:r w:rsidR="00C63541" w:rsidRPr="001D716C">
              <w:rPr>
                <w:sz w:val="24"/>
              </w:rPr>
              <w:t>applications</w:t>
            </w:r>
            <w:r w:rsidR="00C63541" w:rsidRPr="001D716C">
              <w:rPr>
                <w:spacing w:val="-1"/>
                <w:sz w:val="24"/>
              </w:rPr>
              <w:t xml:space="preserve"> </w:t>
            </w:r>
            <w:r w:rsidR="00C63541" w:rsidRPr="001D716C">
              <w:rPr>
                <w:sz w:val="24"/>
              </w:rPr>
              <w:t>of</w:t>
            </w:r>
            <w:r w:rsidR="00C63541" w:rsidRPr="001D716C">
              <w:rPr>
                <w:spacing w:val="-4"/>
                <w:sz w:val="24"/>
              </w:rPr>
              <w:t xml:space="preserve"> </w:t>
            </w:r>
            <w:r w:rsidR="00C63541" w:rsidRPr="001D716C">
              <w:rPr>
                <w:sz w:val="24"/>
              </w:rPr>
              <w:t>stack?</w:t>
            </w:r>
          </w:p>
        </w:tc>
        <w:tc>
          <w:tcPr>
            <w:tcW w:w="990" w:type="dxa"/>
          </w:tcPr>
          <w:p w14:paraId="44C379ED" w14:textId="7D0332FB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1A295B55" w14:textId="1C136355" w:rsidR="00241987" w:rsidRPr="007F692E" w:rsidRDefault="00241987" w:rsidP="00241987">
            <w:pPr>
              <w:pStyle w:val="TableParagraph"/>
              <w:shd w:val="clear" w:color="auto" w:fill="FFFFFF" w:themeFill="background1"/>
              <w:ind w:left="163" w:right="152"/>
              <w:rPr>
                <w:sz w:val="21"/>
                <w:szCs w:val="21"/>
              </w:rPr>
            </w:pPr>
            <w:r w:rsidRPr="006E15BE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</w:tcPr>
          <w:p w14:paraId="3FA18460" w14:textId="6DB22C6E" w:rsidR="00241987" w:rsidRDefault="00241987" w:rsidP="00241987">
            <w:pPr>
              <w:shd w:val="clear" w:color="auto" w:fill="FFFFFF" w:themeFill="background1"/>
              <w:jc w:val="center"/>
              <w:rPr>
                <w:lang w:val="en-IN"/>
              </w:rPr>
            </w:pPr>
            <w:r>
              <w:rPr>
                <w:lang w:val="en-IN"/>
              </w:rPr>
              <w:t>BTL1</w:t>
            </w:r>
          </w:p>
        </w:tc>
      </w:tr>
      <w:tr w:rsidR="00241987" w14:paraId="502FEF5E" w14:textId="77777777" w:rsidTr="00714C3F">
        <w:trPr>
          <w:trHeight w:val="327"/>
        </w:trPr>
        <w:tc>
          <w:tcPr>
            <w:tcW w:w="665" w:type="dxa"/>
          </w:tcPr>
          <w:p w14:paraId="31DEADFE" w14:textId="2157A55F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045" w:type="dxa"/>
          </w:tcPr>
          <w:p w14:paraId="46C5C968" w14:textId="0F8B45D5" w:rsidR="00241987" w:rsidRPr="001D716C" w:rsidRDefault="00C63541" w:rsidP="00241987">
            <w:pPr>
              <w:pStyle w:val="TableParagraph"/>
              <w:shd w:val="clear" w:color="auto" w:fill="FFFFFF" w:themeFill="background1"/>
              <w:ind w:right="448"/>
              <w:jc w:val="left"/>
              <w:rPr>
                <w:sz w:val="21"/>
                <w:szCs w:val="21"/>
              </w:rPr>
            </w:pPr>
            <w:r w:rsidRPr="001D716C">
              <w:rPr>
                <w:sz w:val="24"/>
              </w:rPr>
              <w:t>Define</w:t>
            </w:r>
            <w:r w:rsidRPr="001D716C">
              <w:rPr>
                <w:spacing w:val="-7"/>
                <w:sz w:val="24"/>
              </w:rPr>
              <w:t xml:space="preserve"> </w:t>
            </w:r>
            <w:r w:rsidRPr="001D716C">
              <w:rPr>
                <w:sz w:val="24"/>
              </w:rPr>
              <w:t>Queue? List</w:t>
            </w:r>
            <w:r w:rsidRPr="001D716C">
              <w:rPr>
                <w:spacing w:val="-3"/>
                <w:sz w:val="24"/>
              </w:rPr>
              <w:t xml:space="preserve"> </w:t>
            </w:r>
            <w:r w:rsidRPr="001D716C">
              <w:rPr>
                <w:sz w:val="24"/>
              </w:rPr>
              <w:t>the</w:t>
            </w:r>
            <w:r w:rsidRPr="001D716C">
              <w:rPr>
                <w:spacing w:val="-2"/>
                <w:sz w:val="24"/>
              </w:rPr>
              <w:t xml:space="preserve"> </w:t>
            </w:r>
            <w:r w:rsidRPr="001D716C">
              <w:rPr>
                <w:sz w:val="24"/>
              </w:rPr>
              <w:t>applications</w:t>
            </w:r>
            <w:r w:rsidRPr="001D716C">
              <w:rPr>
                <w:spacing w:val="-1"/>
                <w:sz w:val="24"/>
              </w:rPr>
              <w:t xml:space="preserve"> </w:t>
            </w:r>
            <w:r w:rsidRPr="001D716C">
              <w:rPr>
                <w:sz w:val="24"/>
              </w:rPr>
              <w:t>of</w:t>
            </w:r>
            <w:r w:rsidRPr="001D716C">
              <w:rPr>
                <w:spacing w:val="-4"/>
                <w:sz w:val="24"/>
              </w:rPr>
              <w:t xml:space="preserve"> </w:t>
            </w:r>
            <w:r w:rsidRPr="001D716C">
              <w:rPr>
                <w:sz w:val="24"/>
              </w:rPr>
              <w:t>queue?</w:t>
            </w:r>
          </w:p>
        </w:tc>
        <w:tc>
          <w:tcPr>
            <w:tcW w:w="990" w:type="dxa"/>
          </w:tcPr>
          <w:p w14:paraId="2CCC7658" w14:textId="254ADAE0" w:rsidR="00241987" w:rsidRDefault="00241987" w:rsidP="00241987">
            <w:pPr>
              <w:pStyle w:val="TableParagraph"/>
              <w:shd w:val="clear" w:color="auto" w:fill="FFFFFF" w:themeFill="background1"/>
              <w:spacing w:before="66"/>
              <w:ind w:left="72"/>
              <w:rPr>
                <w:sz w:val="21"/>
                <w:szCs w:val="21"/>
                <w:lang w:val="en-IN"/>
              </w:rPr>
            </w:pPr>
            <w:r w:rsidRPr="00D4690E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3AE4E676" w14:textId="76C88BDE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6E15BE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</w:tcPr>
          <w:p w14:paraId="7A6A0432" w14:textId="675F62E2" w:rsidR="00241987" w:rsidRDefault="00241987" w:rsidP="00241987">
            <w:pPr>
              <w:shd w:val="clear" w:color="auto" w:fill="FFFFFF" w:themeFill="background1"/>
              <w:jc w:val="center"/>
            </w:pPr>
            <w:r w:rsidRPr="006376FE">
              <w:rPr>
                <w:lang w:val="en-IN"/>
              </w:rPr>
              <w:t>BTL</w:t>
            </w:r>
            <w:r>
              <w:rPr>
                <w:lang w:val="en-IN"/>
              </w:rPr>
              <w:t>1</w:t>
            </w:r>
          </w:p>
        </w:tc>
      </w:tr>
      <w:tr w:rsidR="00241987" w14:paraId="374BCC59" w14:textId="77777777" w:rsidTr="00D21431">
        <w:trPr>
          <w:trHeight w:val="327"/>
        </w:trPr>
        <w:tc>
          <w:tcPr>
            <w:tcW w:w="665" w:type="dxa"/>
          </w:tcPr>
          <w:p w14:paraId="59FED711" w14:textId="3A6FF7B1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045" w:type="dxa"/>
            <w:shd w:val="clear" w:color="auto" w:fill="FFFFFF" w:themeFill="background1"/>
          </w:tcPr>
          <w:p w14:paraId="724A4937" w14:textId="253D14DA" w:rsidR="00241987" w:rsidRPr="001D716C" w:rsidRDefault="00C63541" w:rsidP="00241987">
            <w:pPr>
              <w:pStyle w:val="TableParagraph"/>
              <w:shd w:val="clear" w:color="auto" w:fill="FFFFFF" w:themeFill="background1"/>
              <w:ind w:right="448"/>
              <w:jc w:val="left"/>
              <w:rPr>
                <w:sz w:val="21"/>
                <w:szCs w:val="21"/>
              </w:rPr>
            </w:pPr>
            <w:r w:rsidRPr="001D716C">
              <w:rPr>
                <w:spacing w:val="-1"/>
                <w:sz w:val="24"/>
                <w:szCs w:val="24"/>
              </w:rPr>
              <w:t xml:space="preserve">Write an Algorithm to Check Valid Parentheses in an Expression using </w:t>
            </w:r>
            <w:r w:rsidRPr="001D716C">
              <w:rPr>
                <w:sz w:val="24"/>
                <w:szCs w:val="24"/>
              </w:rPr>
              <w:t>Stack?</w:t>
            </w:r>
          </w:p>
        </w:tc>
        <w:tc>
          <w:tcPr>
            <w:tcW w:w="990" w:type="dxa"/>
          </w:tcPr>
          <w:p w14:paraId="26E7A8E3" w14:textId="43BB8F5A" w:rsidR="00241987" w:rsidRDefault="00241987" w:rsidP="00241987">
            <w:pPr>
              <w:pStyle w:val="TableParagraph"/>
              <w:shd w:val="clear" w:color="auto" w:fill="FFFFFF" w:themeFill="background1"/>
              <w:spacing w:before="66"/>
              <w:ind w:left="72"/>
              <w:rPr>
                <w:sz w:val="21"/>
                <w:szCs w:val="21"/>
                <w:lang w:val="en-IN"/>
              </w:rPr>
            </w:pPr>
            <w:r w:rsidRPr="00D4690E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2046C124" w14:textId="5FA6F9D6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6E15BE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</w:tcPr>
          <w:p w14:paraId="556C5027" w14:textId="516159BB" w:rsidR="00241987" w:rsidRDefault="00241987" w:rsidP="00241987">
            <w:pPr>
              <w:shd w:val="clear" w:color="auto" w:fill="FFFFFF" w:themeFill="background1"/>
              <w:jc w:val="center"/>
            </w:pPr>
            <w:r w:rsidRPr="006376FE">
              <w:rPr>
                <w:lang w:val="en-IN"/>
              </w:rPr>
              <w:t>BTL</w:t>
            </w:r>
            <w:r>
              <w:rPr>
                <w:lang w:val="en-IN"/>
              </w:rPr>
              <w:t>1</w:t>
            </w:r>
          </w:p>
        </w:tc>
      </w:tr>
      <w:tr w:rsidR="00241987" w14:paraId="3B8D9AB1" w14:textId="77777777" w:rsidTr="00D21431">
        <w:trPr>
          <w:trHeight w:val="136"/>
        </w:trPr>
        <w:tc>
          <w:tcPr>
            <w:tcW w:w="665" w:type="dxa"/>
          </w:tcPr>
          <w:p w14:paraId="71EB468C" w14:textId="747E1465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045" w:type="dxa"/>
            <w:shd w:val="clear" w:color="auto" w:fill="FFFFFF" w:themeFill="background1"/>
          </w:tcPr>
          <w:p w14:paraId="57EECD14" w14:textId="01EE6B83" w:rsidR="00E95D22" w:rsidRPr="001D716C" w:rsidRDefault="00E95D22" w:rsidP="00E95D22">
            <w:pPr>
              <w:pStyle w:val="Heading2"/>
              <w:shd w:val="clear" w:color="auto" w:fill="FFFFFF"/>
              <w:spacing w:before="0" w:line="330" w:lineRule="atLeast"/>
              <w:rPr>
                <w:rFonts w:ascii="Times New Roman" w:hAnsi="Times New Roman" w:cs="Times New Roman"/>
                <w:color w:val="343434"/>
                <w:spacing w:val="3"/>
                <w:sz w:val="24"/>
                <w:szCs w:val="24"/>
                <w:lang w:val="en-IN" w:eastAsia="en-IN"/>
              </w:rPr>
            </w:pPr>
            <w:r w:rsidRPr="001D716C">
              <w:rPr>
                <w:rFonts w:ascii="Times New Roman" w:hAnsi="Times New Roman" w:cs="Times New Roman"/>
                <w:color w:val="343434"/>
                <w:spacing w:val="3"/>
                <w:sz w:val="24"/>
                <w:szCs w:val="24"/>
              </w:rPr>
              <w:t>What are the advantages of using queues over other data structures?</w:t>
            </w:r>
          </w:p>
          <w:p w14:paraId="6102D1B2" w14:textId="6F83ADE6" w:rsidR="00E95D22" w:rsidRPr="001D716C" w:rsidRDefault="00E95D22" w:rsidP="00E95D22">
            <w:pPr>
              <w:pStyle w:val="TableParagraph"/>
              <w:shd w:val="clear" w:color="auto" w:fill="FFFFFF" w:themeFill="background1"/>
              <w:ind w:right="448"/>
              <w:jc w:val="left"/>
              <w:rPr>
                <w:sz w:val="21"/>
                <w:szCs w:val="21"/>
              </w:rPr>
            </w:pPr>
          </w:p>
        </w:tc>
        <w:tc>
          <w:tcPr>
            <w:tcW w:w="990" w:type="dxa"/>
          </w:tcPr>
          <w:p w14:paraId="4433791F" w14:textId="0D775095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  <w:r w:rsidRPr="00D4690E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05BA83D7" w14:textId="4D561984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6E15BE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</w:tcPr>
          <w:p w14:paraId="1419C455" w14:textId="1EBC4EC6" w:rsidR="00241987" w:rsidRDefault="00241987" w:rsidP="00241987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6376FE">
              <w:rPr>
                <w:lang w:val="en-IN"/>
              </w:rPr>
              <w:t>BTL</w:t>
            </w:r>
            <w:r>
              <w:rPr>
                <w:lang w:val="en-IN"/>
              </w:rPr>
              <w:t>1</w:t>
            </w:r>
          </w:p>
        </w:tc>
      </w:tr>
      <w:tr w:rsidR="00241987" w14:paraId="632CEAFE" w14:textId="77777777" w:rsidTr="00D21431">
        <w:trPr>
          <w:trHeight w:val="318"/>
        </w:trPr>
        <w:tc>
          <w:tcPr>
            <w:tcW w:w="665" w:type="dxa"/>
          </w:tcPr>
          <w:p w14:paraId="4274396A" w14:textId="23E15164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045" w:type="dxa"/>
            <w:shd w:val="clear" w:color="auto" w:fill="FFFFFF" w:themeFill="background1"/>
          </w:tcPr>
          <w:p w14:paraId="37B0043B" w14:textId="329F351E" w:rsidR="00E95D22" w:rsidRPr="001D716C" w:rsidRDefault="00E95D22" w:rsidP="00E95D22">
            <w:pPr>
              <w:pStyle w:val="Heading2"/>
              <w:shd w:val="clear" w:color="auto" w:fill="FFFFFF"/>
              <w:spacing w:before="0" w:line="330" w:lineRule="atLeast"/>
              <w:rPr>
                <w:rFonts w:ascii="Times New Roman" w:hAnsi="Times New Roman" w:cs="Times New Roman"/>
                <w:color w:val="343434"/>
                <w:spacing w:val="3"/>
                <w:sz w:val="24"/>
                <w:szCs w:val="24"/>
                <w:lang w:val="en-IN" w:eastAsia="en-IN"/>
              </w:rPr>
            </w:pPr>
            <w:r w:rsidRPr="001D716C">
              <w:rPr>
                <w:rFonts w:ascii="Times New Roman" w:hAnsi="Times New Roman" w:cs="Times New Roman"/>
                <w:color w:val="343434"/>
                <w:spacing w:val="3"/>
                <w:sz w:val="24"/>
                <w:szCs w:val="24"/>
              </w:rPr>
              <w:t>What are the advantages of using stacks over other data structures?</w:t>
            </w:r>
          </w:p>
          <w:p w14:paraId="7FCB6B6D" w14:textId="3355B747" w:rsidR="00241987" w:rsidRPr="001D716C" w:rsidRDefault="00241987" w:rsidP="00241987">
            <w:pPr>
              <w:pStyle w:val="TableParagraph"/>
              <w:shd w:val="clear" w:color="auto" w:fill="FFFFFF" w:themeFill="background1"/>
              <w:ind w:right="448"/>
              <w:jc w:val="left"/>
              <w:rPr>
                <w:sz w:val="21"/>
                <w:szCs w:val="21"/>
              </w:rPr>
            </w:pPr>
          </w:p>
        </w:tc>
        <w:tc>
          <w:tcPr>
            <w:tcW w:w="990" w:type="dxa"/>
          </w:tcPr>
          <w:p w14:paraId="39E51F39" w14:textId="355B1249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  <w:r w:rsidRPr="00D4690E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25EB9378" w14:textId="3CBB49C6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6E15BE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</w:tcPr>
          <w:p w14:paraId="624A9B19" w14:textId="3926D4BA" w:rsidR="00241987" w:rsidRDefault="00241987" w:rsidP="00241987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6376FE">
              <w:rPr>
                <w:lang w:val="en-IN"/>
              </w:rPr>
              <w:t>BTL</w:t>
            </w:r>
            <w:r>
              <w:rPr>
                <w:lang w:val="en-IN"/>
              </w:rPr>
              <w:t>2</w:t>
            </w:r>
          </w:p>
        </w:tc>
      </w:tr>
      <w:tr w:rsidR="00241987" w14:paraId="487DBA60" w14:textId="77777777" w:rsidTr="00D21431">
        <w:trPr>
          <w:trHeight w:val="318"/>
        </w:trPr>
        <w:tc>
          <w:tcPr>
            <w:tcW w:w="665" w:type="dxa"/>
          </w:tcPr>
          <w:p w14:paraId="4525B85B" w14:textId="3CE0EE59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7045" w:type="dxa"/>
            <w:shd w:val="clear" w:color="auto" w:fill="FFFFFF" w:themeFill="background1"/>
          </w:tcPr>
          <w:p w14:paraId="531E4C21" w14:textId="619B88B0" w:rsidR="00241987" w:rsidRPr="001D716C" w:rsidRDefault="00241987" w:rsidP="00241987">
            <w:pPr>
              <w:pStyle w:val="TableParagraph"/>
              <w:shd w:val="clear" w:color="auto" w:fill="FFFFFF" w:themeFill="background1"/>
              <w:ind w:right="448"/>
              <w:jc w:val="left"/>
              <w:rPr>
                <w:sz w:val="24"/>
                <w:szCs w:val="24"/>
              </w:rPr>
            </w:pPr>
            <w:r w:rsidRPr="001D716C">
              <w:rPr>
                <w:sz w:val="24"/>
                <w:szCs w:val="24"/>
              </w:rPr>
              <w:t>Write</w:t>
            </w:r>
            <w:r w:rsidRPr="001D716C">
              <w:rPr>
                <w:spacing w:val="-3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insertion</w:t>
            </w:r>
            <w:r w:rsidRPr="001D716C">
              <w:rPr>
                <w:spacing w:val="-1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function</w:t>
            </w:r>
            <w:r w:rsidRPr="001D716C">
              <w:rPr>
                <w:spacing w:val="-3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in</w:t>
            </w:r>
            <w:r w:rsidRPr="001D716C">
              <w:rPr>
                <w:spacing w:val="-2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Queue?</w:t>
            </w:r>
          </w:p>
        </w:tc>
        <w:tc>
          <w:tcPr>
            <w:tcW w:w="990" w:type="dxa"/>
          </w:tcPr>
          <w:p w14:paraId="4C5B7C5B" w14:textId="01D9502B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  <w:r w:rsidRPr="00D4690E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6CBE9E40" w14:textId="33CD7EEE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6E15BE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</w:tcPr>
          <w:p w14:paraId="67C9EC5E" w14:textId="21BBB266" w:rsidR="00241987" w:rsidRDefault="00241987" w:rsidP="00241987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6376FE">
              <w:rPr>
                <w:lang w:val="en-IN"/>
              </w:rPr>
              <w:t>BTL</w:t>
            </w:r>
            <w:r>
              <w:rPr>
                <w:lang w:val="en-IN"/>
              </w:rPr>
              <w:t>1</w:t>
            </w:r>
          </w:p>
        </w:tc>
      </w:tr>
      <w:tr w:rsidR="00241987" w14:paraId="23E3620A" w14:textId="77777777" w:rsidTr="00D21431">
        <w:trPr>
          <w:trHeight w:val="318"/>
        </w:trPr>
        <w:tc>
          <w:tcPr>
            <w:tcW w:w="665" w:type="dxa"/>
          </w:tcPr>
          <w:p w14:paraId="1A63C1C1" w14:textId="1C24A3DA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7045" w:type="dxa"/>
            <w:shd w:val="clear" w:color="auto" w:fill="FFFFFF" w:themeFill="background1"/>
          </w:tcPr>
          <w:p w14:paraId="000CCA88" w14:textId="26D7AAB2" w:rsidR="00241987" w:rsidRPr="001D716C" w:rsidRDefault="00241987" w:rsidP="00241987">
            <w:pPr>
              <w:pStyle w:val="TableParagraph"/>
              <w:shd w:val="clear" w:color="auto" w:fill="FFFFFF" w:themeFill="background1"/>
              <w:ind w:right="448"/>
              <w:jc w:val="left"/>
              <w:rPr>
                <w:sz w:val="24"/>
                <w:szCs w:val="24"/>
              </w:rPr>
            </w:pPr>
            <w:r w:rsidRPr="001D716C">
              <w:rPr>
                <w:sz w:val="24"/>
                <w:szCs w:val="24"/>
              </w:rPr>
              <w:t>If the</w:t>
            </w:r>
            <w:r w:rsidRPr="001D716C">
              <w:rPr>
                <w:spacing w:val="-2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elements</w:t>
            </w:r>
            <w:r w:rsidRPr="001D716C">
              <w:rPr>
                <w:spacing w:val="-1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“A”,</w:t>
            </w:r>
            <w:r w:rsidRPr="001D716C">
              <w:rPr>
                <w:spacing w:val="1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“B”,</w:t>
            </w:r>
            <w:r w:rsidRPr="001D716C">
              <w:rPr>
                <w:spacing w:val="2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“C”</w:t>
            </w:r>
            <w:r w:rsidRPr="001D716C">
              <w:rPr>
                <w:spacing w:val="-5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and</w:t>
            </w:r>
            <w:r w:rsidRPr="001D716C">
              <w:rPr>
                <w:spacing w:val="-1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“D”</w:t>
            </w:r>
            <w:r w:rsidRPr="001D716C">
              <w:rPr>
                <w:spacing w:val="-3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are</w:t>
            </w:r>
            <w:r w:rsidRPr="001D716C">
              <w:rPr>
                <w:spacing w:val="-5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placed</w:t>
            </w:r>
            <w:r w:rsidRPr="001D716C">
              <w:rPr>
                <w:spacing w:val="-1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in</w:t>
            </w:r>
            <w:r w:rsidRPr="001D716C">
              <w:rPr>
                <w:spacing w:val="-1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a</w:t>
            </w:r>
            <w:r w:rsidRPr="001D716C">
              <w:rPr>
                <w:spacing w:val="-5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stack</w:t>
            </w:r>
            <w:r w:rsidRPr="001D716C">
              <w:rPr>
                <w:spacing w:val="-1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and</w:t>
            </w:r>
            <w:r w:rsidRPr="001D716C">
              <w:rPr>
                <w:spacing w:val="-1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are</w:t>
            </w:r>
            <w:r w:rsidRPr="001D716C">
              <w:rPr>
                <w:spacing w:val="-5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deleted</w:t>
            </w:r>
            <w:r w:rsidRPr="001D716C">
              <w:rPr>
                <w:spacing w:val="2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one</w:t>
            </w:r>
            <w:r w:rsidRPr="001D716C">
              <w:rPr>
                <w:spacing w:val="-4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at</w:t>
            </w:r>
            <w:r w:rsidRPr="001D716C">
              <w:rPr>
                <w:spacing w:val="-1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a</w:t>
            </w:r>
            <w:r w:rsidRPr="001D716C">
              <w:rPr>
                <w:spacing w:val="-2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time,</w:t>
            </w:r>
            <w:r w:rsidRPr="001D716C">
              <w:rPr>
                <w:spacing w:val="-57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write</w:t>
            </w:r>
            <w:r w:rsidRPr="001D716C">
              <w:rPr>
                <w:spacing w:val="-2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the</w:t>
            </w:r>
            <w:r w:rsidRPr="001D716C">
              <w:rPr>
                <w:spacing w:val="-3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order</w:t>
            </w:r>
            <w:r w:rsidRPr="001D716C">
              <w:rPr>
                <w:spacing w:val="-1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of</w:t>
            </w:r>
            <w:r w:rsidRPr="001D716C">
              <w:rPr>
                <w:spacing w:val="-1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removal?</w:t>
            </w:r>
          </w:p>
        </w:tc>
        <w:tc>
          <w:tcPr>
            <w:tcW w:w="990" w:type="dxa"/>
          </w:tcPr>
          <w:p w14:paraId="05C2667A" w14:textId="08E52657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  <w:r w:rsidRPr="00D4690E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0DE20A1A" w14:textId="12105045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6E15BE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</w:tcPr>
          <w:p w14:paraId="33AA35EC" w14:textId="38B7A9D4" w:rsidR="00241987" w:rsidRDefault="00241987" w:rsidP="00241987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6376FE">
              <w:rPr>
                <w:lang w:val="en-IN"/>
              </w:rPr>
              <w:t>BTL</w:t>
            </w:r>
            <w:r>
              <w:rPr>
                <w:lang w:val="en-IN"/>
              </w:rPr>
              <w:t>1</w:t>
            </w:r>
          </w:p>
        </w:tc>
      </w:tr>
      <w:tr w:rsidR="00241987" w14:paraId="5CA5EF6C" w14:textId="77777777" w:rsidTr="00D21431">
        <w:trPr>
          <w:trHeight w:val="318"/>
        </w:trPr>
        <w:tc>
          <w:tcPr>
            <w:tcW w:w="665" w:type="dxa"/>
          </w:tcPr>
          <w:p w14:paraId="6534EFF3" w14:textId="44AE9BAA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7045" w:type="dxa"/>
            <w:shd w:val="clear" w:color="auto" w:fill="FFFFFF" w:themeFill="background1"/>
          </w:tcPr>
          <w:p w14:paraId="3AE620B5" w14:textId="3ABC3193" w:rsidR="00241987" w:rsidRPr="001D716C" w:rsidRDefault="00241987" w:rsidP="00241987">
            <w:pPr>
              <w:pStyle w:val="TableParagraph"/>
              <w:shd w:val="clear" w:color="auto" w:fill="FFFFFF" w:themeFill="background1"/>
              <w:ind w:right="448"/>
              <w:jc w:val="left"/>
              <w:rPr>
                <w:sz w:val="24"/>
                <w:szCs w:val="24"/>
              </w:rPr>
            </w:pPr>
            <w:r w:rsidRPr="001D716C">
              <w:rPr>
                <w:sz w:val="24"/>
                <w:szCs w:val="24"/>
              </w:rPr>
              <w:t>Differentiate</w:t>
            </w:r>
            <w:r w:rsidRPr="001D716C">
              <w:rPr>
                <w:spacing w:val="-5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between</w:t>
            </w:r>
            <w:r w:rsidRPr="001D716C">
              <w:rPr>
                <w:spacing w:val="-1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Stack</w:t>
            </w:r>
            <w:r w:rsidRPr="001D716C">
              <w:rPr>
                <w:spacing w:val="-2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and</w:t>
            </w:r>
            <w:r w:rsidRPr="001D716C">
              <w:rPr>
                <w:spacing w:val="-4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Queue?</w:t>
            </w:r>
          </w:p>
        </w:tc>
        <w:tc>
          <w:tcPr>
            <w:tcW w:w="990" w:type="dxa"/>
          </w:tcPr>
          <w:p w14:paraId="29819B05" w14:textId="59FC8B3B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  <w:r w:rsidRPr="00D4690E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6C24CB6E" w14:textId="4A8179A6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6E15BE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</w:tcPr>
          <w:p w14:paraId="5A9D3924" w14:textId="78FAFB62" w:rsidR="00241987" w:rsidRDefault="00241987" w:rsidP="00241987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6376FE">
              <w:rPr>
                <w:lang w:val="en-IN"/>
              </w:rPr>
              <w:t>BTL</w:t>
            </w:r>
            <w:r>
              <w:rPr>
                <w:lang w:val="en-IN"/>
              </w:rPr>
              <w:t>2</w:t>
            </w:r>
          </w:p>
        </w:tc>
      </w:tr>
      <w:tr w:rsidR="00241987" w14:paraId="3270C114" w14:textId="77777777" w:rsidTr="00714C3F">
        <w:trPr>
          <w:trHeight w:val="318"/>
        </w:trPr>
        <w:tc>
          <w:tcPr>
            <w:tcW w:w="665" w:type="dxa"/>
          </w:tcPr>
          <w:p w14:paraId="64DED7CD" w14:textId="7996AECF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7045" w:type="dxa"/>
          </w:tcPr>
          <w:p w14:paraId="5409BDF2" w14:textId="60C6B61B" w:rsidR="00241987" w:rsidRPr="001D716C" w:rsidRDefault="00241987" w:rsidP="00241987">
            <w:pPr>
              <w:pStyle w:val="TableParagraph"/>
              <w:shd w:val="clear" w:color="auto" w:fill="FFFFFF" w:themeFill="background1"/>
              <w:ind w:right="448"/>
              <w:jc w:val="left"/>
              <w:rPr>
                <w:sz w:val="24"/>
                <w:szCs w:val="24"/>
              </w:rPr>
            </w:pPr>
            <w:r w:rsidRPr="001D716C">
              <w:rPr>
                <w:sz w:val="24"/>
                <w:szCs w:val="24"/>
              </w:rPr>
              <w:t>Define</w:t>
            </w:r>
            <w:r w:rsidRPr="001D716C">
              <w:rPr>
                <w:spacing w:val="-7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Circular</w:t>
            </w:r>
            <w:r w:rsidRPr="001D716C">
              <w:rPr>
                <w:spacing w:val="-2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Queue?</w:t>
            </w:r>
          </w:p>
        </w:tc>
        <w:tc>
          <w:tcPr>
            <w:tcW w:w="990" w:type="dxa"/>
          </w:tcPr>
          <w:p w14:paraId="14C8CB07" w14:textId="48764D09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  <w:r w:rsidRPr="00D4690E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76218469" w14:textId="6C49482A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6E15BE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</w:tcPr>
          <w:p w14:paraId="7EE1AB2C" w14:textId="4F8AE8D8" w:rsidR="00241987" w:rsidRDefault="00241987" w:rsidP="00241987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6376FE">
              <w:rPr>
                <w:lang w:val="en-IN"/>
              </w:rPr>
              <w:t>BTL</w:t>
            </w:r>
            <w:r>
              <w:rPr>
                <w:lang w:val="en-IN"/>
              </w:rPr>
              <w:t>1</w:t>
            </w:r>
          </w:p>
        </w:tc>
      </w:tr>
      <w:tr w:rsidR="00241987" w14:paraId="58B5433A" w14:textId="77777777" w:rsidTr="00714C3F">
        <w:trPr>
          <w:trHeight w:val="318"/>
        </w:trPr>
        <w:tc>
          <w:tcPr>
            <w:tcW w:w="665" w:type="dxa"/>
          </w:tcPr>
          <w:p w14:paraId="2AABED1D" w14:textId="07219842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7045" w:type="dxa"/>
          </w:tcPr>
          <w:p w14:paraId="20B44B00" w14:textId="4245249E" w:rsidR="00241987" w:rsidRPr="001D716C" w:rsidRDefault="00241987" w:rsidP="00241987">
            <w:pPr>
              <w:pStyle w:val="TableParagraph"/>
              <w:shd w:val="clear" w:color="auto" w:fill="FFFFFF" w:themeFill="background1"/>
              <w:ind w:right="448"/>
              <w:jc w:val="left"/>
              <w:rPr>
                <w:sz w:val="24"/>
                <w:szCs w:val="24"/>
              </w:rPr>
            </w:pPr>
            <w:r w:rsidRPr="001D716C">
              <w:rPr>
                <w:sz w:val="24"/>
                <w:szCs w:val="24"/>
              </w:rPr>
              <w:t>Define</w:t>
            </w:r>
            <w:r w:rsidRPr="001D716C">
              <w:rPr>
                <w:spacing w:val="-6"/>
                <w:sz w:val="24"/>
                <w:szCs w:val="24"/>
              </w:rPr>
              <w:t xml:space="preserve"> </w:t>
            </w:r>
            <w:r w:rsidRPr="001D716C">
              <w:rPr>
                <w:sz w:val="24"/>
                <w:szCs w:val="24"/>
              </w:rPr>
              <w:t>Dequeue?</w:t>
            </w:r>
          </w:p>
        </w:tc>
        <w:tc>
          <w:tcPr>
            <w:tcW w:w="990" w:type="dxa"/>
          </w:tcPr>
          <w:p w14:paraId="3FAE1432" w14:textId="7D76316D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  <w:r w:rsidRPr="00D4690E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144989CC" w14:textId="25C649AF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6E15BE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</w:tcPr>
          <w:p w14:paraId="64382376" w14:textId="1F138541" w:rsidR="00241987" w:rsidRDefault="00241987" w:rsidP="00241987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6376FE">
              <w:rPr>
                <w:lang w:val="en-IN"/>
              </w:rPr>
              <w:t>BTL</w:t>
            </w:r>
            <w:r>
              <w:rPr>
                <w:lang w:val="en-IN"/>
              </w:rPr>
              <w:t>1</w:t>
            </w:r>
          </w:p>
        </w:tc>
      </w:tr>
      <w:tr w:rsidR="00241987" w14:paraId="478447E5" w14:textId="77777777" w:rsidTr="00714C3F">
        <w:trPr>
          <w:trHeight w:val="318"/>
        </w:trPr>
        <w:tc>
          <w:tcPr>
            <w:tcW w:w="665" w:type="dxa"/>
          </w:tcPr>
          <w:p w14:paraId="0B642FDA" w14:textId="77877E08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11</w:t>
            </w:r>
          </w:p>
        </w:tc>
        <w:tc>
          <w:tcPr>
            <w:tcW w:w="7045" w:type="dxa"/>
          </w:tcPr>
          <w:p w14:paraId="1D8C6FCD" w14:textId="43A57BAF" w:rsidR="00241987" w:rsidRPr="001D716C" w:rsidRDefault="00241987" w:rsidP="00241987">
            <w:pPr>
              <w:pStyle w:val="TableParagraph"/>
              <w:shd w:val="clear" w:color="auto" w:fill="FFFFFF" w:themeFill="background1"/>
              <w:ind w:right="448"/>
              <w:jc w:val="left"/>
              <w:rPr>
                <w:sz w:val="24"/>
                <w:szCs w:val="24"/>
              </w:rPr>
            </w:pPr>
            <w:r w:rsidRPr="001D716C">
              <w:rPr>
                <w:sz w:val="24"/>
                <w:szCs w:val="24"/>
              </w:rPr>
              <w:t>Define stack underflow and overflow with its condition.</w:t>
            </w:r>
            <w:r w:rsidR="00E95D22" w:rsidRPr="001D716C">
              <w:rPr>
                <w:sz w:val="24"/>
                <w:szCs w:val="24"/>
              </w:rPr>
              <w:t>?</w:t>
            </w:r>
          </w:p>
        </w:tc>
        <w:tc>
          <w:tcPr>
            <w:tcW w:w="990" w:type="dxa"/>
          </w:tcPr>
          <w:p w14:paraId="2FA9C864" w14:textId="3A5316AA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  <w:r w:rsidRPr="00D4690E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1F7971A8" w14:textId="4811138D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6E15BE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</w:tcPr>
          <w:p w14:paraId="1109FEE5" w14:textId="4AEBDFD6" w:rsidR="00241987" w:rsidRDefault="00241987" w:rsidP="00241987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6376FE">
              <w:rPr>
                <w:lang w:val="en-IN"/>
              </w:rPr>
              <w:t>BTL</w:t>
            </w:r>
            <w:r>
              <w:rPr>
                <w:lang w:val="en-IN"/>
              </w:rPr>
              <w:t>1</w:t>
            </w:r>
          </w:p>
        </w:tc>
      </w:tr>
      <w:tr w:rsidR="00241987" w14:paraId="69407D4D" w14:textId="77777777" w:rsidTr="00714C3F">
        <w:trPr>
          <w:trHeight w:val="318"/>
        </w:trPr>
        <w:tc>
          <w:tcPr>
            <w:tcW w:w="665" w:type="dxa"/>
          </w:tcPr>
          <w:p w14:paraId="38C6F894" w14:textId="18436523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12</w:t>
            </w:r>
          </w:p>
        </w:tc>
        <w:tc>
          <w:tcPr>
            <w:tcW w:w="7045" w:type="dxa"/>
          </w:tcPr>
          <w:p w14:paraId="443B1E2E" w14:textId="2C28F8B4" w:rsidR="00241987" w:rsidRPr="001D716C" w:rsidRDefault="00241987" w:rsidP="00241987">
            <w:pPr>
              <w:pStyle w:val="TableParagraph"/>
              <w:shd w:val="clear" w:color="auto" w:fill="FFFFFF" w:themeFill="background1"/>
              <w:ind w:right="448"/>
              <w:jc w:val="left"/>
              <w:rPr>
                <w:sz w:val="24"/>
                <w:szCs w:val="24"/>
              </w:rPr>
            </w:pPr>
            <w:r w:rsidRPr="001D716C">
              <w:rPr>
                <w:sz w:val="24"/>
                <w:szCs w:val="24"/>
              </w:rPr>
              <w:t>What is a Stack ADT (Abstract Data Type)? Explain its properties</w:t>
            </w:r>
          </w:p>
        </w:tc>
        <w:tc>
          <w:tcPr>
            <w:tcW w:w="990" w:type="dxa"/>
          </w:tcPr>
          <w:p w14:paraId="2B01B170" w14:textId="2099392C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  <w:r w:rsidRPr="00D4690E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7B00F0A6" w14:textId="5FBC2A1C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6E15BE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</w:tcPr>
          <w:p w14:paraId="6E1CFDC6" w14:textId="26B75E8D" w:rsidR="00241987" w:rsidRDefault="00241987" w:rsidP="00241987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6376FE">
              <w:rPr>
                <w:lang w:val="en-IN"/>
              </w:rPr>
              <w:t>BTL</w:t>
            </w:r>
            <w:r>
              <w:rPr>
                <w:lang w:val="en-IN"/>
              </w:rPr>
              <w:t>2</w:t>
            </w:r>
          </w:p>
        </w:tc>
      </w:tr>
      <w:tr w:rsidR="00241987" w14:paraId="6396CA5A" w14:textId="77777777" w:rsidTr="00714C3F">
        <w:trPr>
          <w:trHeight w:val="318"/>
        </w:trPr>
        <w:tc>
          <w:tcPr>
            <w:tcW w:w="665" w:type="dxa"/>
          </w:tcPr>
          <w:p w14:paraId="6A13F439" w14:textId="577756A2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13</w:t>
            </w:r>
          </w:p>
        </w:tc>
        <w:tc>
          <w:tcPr>
            <w:tcW w:w="7045" w:type="dxa"/>
          </w:tcPr>
          <w:p w14:paraId="1A8D1536" w14:textId="53CDDCB1" w:rsidR="00241987" w:rsidRPr="001D716C" w:rsidRDefault="00241987" w:rsidP="00241987">
            <w:pPr>
              <w:pStyle w:val="TableParagraph"/>
              <w:shd w:val="clear" w:color="auto" w:fill="FFFFFF" w:themeFill="background1"/>
              <w:ind w:right="448"/>
              <w:jc w:val="left"/>
              <w:rPr>
                <w:sz w:val="24"/>
                <w:szCs w:val="24"/>
              </w:rPr>
            </w:pPr>
            <w:r w:rsidRPr="001D716C">
              <w:rPr>
                <w:sz w:val="24"/>
                <w:szCs w:val="24"/>
              </w:rPr>
              <w:t>Describe the primary operations performed on a queue.</w:t>
            </w:r>
            <w:r w:rsidR="00E95D22" w:rsidRPr="001D716C">
              <w:rPr>
                <w:sz w:val="24"/>
                <w:szCs w:val="24"/>
              </w:rPr>
              <w:t>?</w:t>
            </w:r>
          </w:p>
        </w:tc>
        <w:tc>
          <w:tcPr>
            <w:tcW w:w="990" w:type="dxa"/>
          </w:tcPr>
          <w:p w14:paraId="31737EAD" w14:textId="3133166A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  <w:r w:rsidRPr="00D4690E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36CF8652" w14:textId="68BF0178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6E15BE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</w:tcPr>
          <w:p w14:paraId="5260B89A" w14:textId="63B3020A" w:rsidR="00241987" w:rsidRDefault="00241987" w:rsidP="00241987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6376FE">
              <w:rPr>
                <w:lang w:val="en-IN"/>
              </w:rPr>
              <w:t>BTL</w:t>
            </w:r>
            <w:r>
              <w:rPr>
                <w:lang w:val="en-IN"/>
              </w:rPr>
              <w:t>1</w:t>
            </w:r>
          </w:p>
        </w:tc>
      </w:tr>
      <w:tr w:rsidR="00241987" w14:paraId="279E724C" w14:textId="77777777" w:rsidTr="001D716C">
        <w:trPr>
          <w:trHeight w:val="459"/>
        </w:trPr>
        <w:tc>
          <w:tcPr>
            <w:tcW w:w="665" w:type="dxa"/>
          </w:tcPr>
          <w:p w14:paraId="2ADDD9CE" w14:textId="5B337EB6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14</w:t>
            </w:r>
          </w:p>
        </w:tc>
        <w:tc>
          <w:tcPr>
            <w:tcW w:w="7045" w:type="dxa"/>
          </w:tcPr>
          <w:p w14:paraId="1BF97806" w14:textId="1155ECEB" w:rsidR="00241987" w:rsidRPr="001D716C" w:rsidRDefault="00C63541" w:rsidP="001D716C">
            <w:pPr>
              <w:pStyle w:val="Heading2"/>
              <w:tabs>
                <w:tab w:val="left" w:pos="373"/>
              </w:tabs>
              <w:spacing w:before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1D716C">
              <w:rPr>
                <w:rFonts w:ascii="Times New Roman" w:hAnsi="Times New Roman" w:cs="Times New Roman"/>
                <w:color w:val="auto"/>
                <w:spacing w:val="-1"/>
                <w:sz w:val="24"/>
                <w:szCs w:val="24"/>
              </w:rPr>
              <w:t>What</w:t>
            </w:r>
            <w:r w:rsidRPr="001D7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1D716C">
              <w:rPr>
                <w:rFonts w:ascii="Times New Roman" w:hAnsi="Times New Roman" w:cs="Times New Roman"/>
                <w:color w:val="auto"/>
                <w:spacing w:val="-1"/>
                <w:sz w:val="24"/>
                <w:szCs w:val="24"/>
              </w:rPr>
              <w:t>is</w:t>
            </w:r>
            <w:r w:rsidRPr="001D716C">
              <w:rPr>
                <w:rFonts w:ascii="Times New Roman" w:hAnsi="Times New Roman" w:cs="Times New Roman"/>
                <w:color w:val="auto"/>
                <w:spacing w:val="1"/>
                <w:sz w:val="24"/>
                <w:szCs w:val="24"/>
              </w:rPr>
              <w:t xml:space="preserve"> </w:t>
            </w:r>
            <w:r w:rsidRPr="001D716C">
              <w:rPr>
                <w:rFonts w:ascii="Times New Roman" w:hAnsi="Times New Roman" w:cs="Times New Roman"/>
                <w:color w:val="auto"/>
                <w:spacing w:val="-1"/>
                <w:sz w:val="24"/>
                <w:szCs w:val="24"/>
              </w:rPr>
              <w:t>the</w:t>
            </w:r>
            <w:r w:rsidRPr="001D7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1D716C">
              <w:rPr>
                <w:rFonts w:ascii="Times New Roman" w:hAnsi="Times New Roman" w:cs="Times New Roman"/>
                <w:color w:val="auto"/>
                <w:spacing w:val="-1"/>
                <w:sz w:val="24"/>
                <w:szCs w:val="24"/>
              </w:rPr>
              <w:t>Complexity</w:t>
            </w:r>
            <w:r w:rsidRPr="001D716C">
              <w:rPr>
                <w:rFonts w:ascii="Times New Roman" w:hAnsi="Times New Roman" w:cs="Times New Roman"/>
                <w:color w:val="auto"/>
                <w:spacing w:val="-15"/>
                <w:sz w:val="24"/>
                <w:szCs w:val="24"/>
              </w:rPr>
              <w:t xml:space="preserve"> </w:t>
            </w:r>
            <w:r w:rsidRPr="001D7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Analysis</w:t>
            </w:r>
            <w:r w:rsidRPr="001D716C">
              <w:rPr>
                <w:rFonts w:ascii="Times New Roman" w:hAnsi="Times New Roman" w:cs="Times New Roman"/>
                <w:color w:val="auto"/>
                <w:spacing w:val="1"/>
                <w:sz w:val="24"/>
                <w:szCs w:val="24"/>
              </w:rPr>
              <w:t xml:space="preserve"> </w:t>
            </w:r>
            <w:r w:rsidRPr="001D7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of</w:t>
            </w:r>
            <w:r w:rsidRPr="001D716C">
              <w:rPr>
                <w:rFonts w:ascii="Times New Roman" w:hAnsi="Times New Roman" w:cs="Times New Roman"/>
                <w:color w:val="auto"/>
                <w:spacing w:val="1"/>
                <w:sz w:val="24"/>
                <w:szCs w:val="24"/>
              </w:rPr>
              <w:t xml:space="preserve"> </w:t>
            </w:r>
            <w:r w:rsidRPr="001D7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Queue operations</w:t>
            </w:r>
            <w:r w:rsidR="00E95D22" w:rsidRPr="001D7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?</w:t>
            </w:r>
          </w:p>
        </w:tc>
        <w:tc>
          <w:tcPr>
            <w:tcW w:w="990" w:type="dxa"/>
          </w:tcPr>
          <w:p w14:paraId="4C7E3CE5" w14:textId="0FEFBAA6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  <w:r w:rsidRPr="00D4690E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21F2F84E" w14:textId="0BF0E37D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6E15BE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</w:tcPr>
          <w:p w14:paraId="012C9D62" w14:textId="65622A06" w:rsidR="00241987" w:rsidRDefault="00241987" w:rsidP="00241987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6376FE">
              <w:rPr>
                <w:lang w:val="en-IN"/>
              </w:rPr>
              <w:t>BTL</w:t>
            </w:r>
            <w:r>
              <w:rPr>
                <w:lang w:val="en-IN"/>
              </w:rPr>
              <w:t>1</w:t>
            </w:r>
          </w:p>
        </w:tc>
      </w:tr>
      <w:tr w:rsidR="00241987" w14:paraId="39ACB618" w14:textId="77777777" w:rsidTr="00714C3F">
        <w:trPr>
          <w:trHeight w:val="318"/>
        </w:trPr>
        <w:tc>
          <w:tcPr>
            <w:tcW w:w="665" w:type="dxa"/>
          </w:tcPr>
          <w:p w14:paraId="0493A235" w14:textId="6190F504" w:rsidR="00241987" w:rsidRDefault="00241987" w:rsidP="00241987">
            <w:pPr>
              <w:pStyle w:val="TableParagraph"/>
              <w:shd w:val="clear" w:color="auto" w:fill="FFFFFF" w:themeFill="background1"/>
              <w:ind w:left="2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7045" w:type="dxa"/>
          </w:tcPr>
          <w:p w14:paraId="2EC28D01" w14:textId="1B986312" w:rsidR="00241987" w:rsidRPr="001D716C" w:rsidRDefault="00241987" w:rsidP="00241987">
            <w:pPr>
              <w:pStyle w:val="TableParagraph"/>
              <w:shd w:val="clear" w:color="auto" w:fill="FFFFFF" w:themeFill="background1"/>
              <w:ind w:right="448"/>
              <w:jc w:val="left"/>
              <w:rPr>
                <w:b/>
                <w:bCs/>
                <w:sz w:val="24"/>
                <w:szCs w:val="24"/>
              </w:rPr>
            </w:pPr>
            <w:r w:rsidRPr="001D716C">
              <w:rPr>
                <w:rStyle w:val="Strong"/>
                <w:b w:val="0"/>
                <w:bCs w:val="0"/>
                <w:sz w:val="24"/>
                <w:szCs w:val="24"/>
              </w:rPr>
              <w:t>Write the process of converting infix expressions to postfix notation</w:t>
            </w:r>
            <w:r w:rsidRPr="001D716C">
              <w:rPr>
                <w:b/>
                <w:bCs/>
                <w:sz w:val="24"/>
                <w:szCs w:val="24"/>
              </w:rPr>
              <w:t xml:space="preserve"> </w:t>
            </w:r>
            <w:r w:rsidRPr="00FA7849">
              <w:rPr>
                <w:bCs/>
                <w:sz w:val="24"/>
                <w:szCs w:val="24"/>
              </w:rPr>
              <w:t>using a stack.</w:t>
            </w:r>
            <w:r w:rsidR="00E95D22" w:rsidRPr="00FA7849"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990" w:type="dxa"/>
          </w:tcPr>
          <w:p w14:paraId="78A834F7" w14:textId="7AD8397C" w:rsidR="00241987" w:rsidRDefault="00241987" w:rsidP="00241987">
            <w:pPr>
              <w:pStyle w:val="TableParagraph"/>
              <w:shd w:val="clear" w:color="auto" w:fill="FFFFFF" w:themeFill="background1"/>
              <w:ind w:left="77"/>
              <w:rPr>
                <w:sz w:val="21"/>
                <w:szCs w:val="21"/>
              </w:rPr>
            </w:pPr>
            <w:r w:rsidRPr="00D4690E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6804E8DE" w14:textId="34764054" w:rsidR="00241987" w:rsidRDefault="00241987" w:rsidP="00241987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6E15BE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</w:tcPr>
          <w:p w14:paraId="1F667BEB" w14:textId="01F313B5" w:rsidR="00241987" w:rsidRDefault="00241987" w:rsidP="00241987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6376FE">
              <w:rPr>
                <w:lang w:val="en-IN"/>
              </w:rPr>
              <w:t>BTL</w:t>
            </w:r>
            <w:r>
              <w:rPr>
                <w:lang w:val="en-IN"/>
              </w:rPr>
              <w:t>1</w:t>
            </w:r>
          </w:p>
        </w:tc>
      </w:tr>
      <w:tr w:rsidR="001D716C" w14:paraId="7D100543" w14:textId="77777777" w:rsidTr="00182B3A">
        <w:trPr>
          <w:trHeight w:val="318"/>
        </w:trPr>
        <w:tc>
          <w:tcPr>
            <w:tcW w:w="11220" w:type="dxa"/>
            <w:gridSpan w:val="5"/>
          </w:tcPr>
          <w:p w14:paraId="2E368819" w14:textId="45A3E5A4" w:rsidR="001D716C" w:rsidRPr="006376FE" w:rsidRDefault="001D716C" w:rsidP="001D716C">
            <w:pPr>
              <w:shd w:val="clear" w:color="auto" w:fill="FFFFFF" w:themeFill="background1"/>
              <w:rPr>
                <w:lang w:val="en-IN"/>
              </w:rPr>
            </w:pPr>
            <w:r>
              <w:rPr>
                <w:b/>
                <w:color w:val="FF0000"/>
                <w:sz w:val="21"/>
                <w:szCs w:val="21"/>
              </w:rPr>
              <w:t xml:space="preserve">                                                         </w:t>
            </w:r>
            <w:r w:rsidRPr="009E2510">
              <w:rPr>
                <w:b/>
                <w:color w:val="FF0000"/>
                <w:sz w:val="21"/>
                <w:szCs w:val="21"/>
              </w:rPr>
              <w:t>Long AnswerQuestions-7 Marks</w:t>
            </w:r>
          </w:p>
        </w:tc>
      </w:tr>
    </w:tbl>
    <w:p w14:paraId="210A0716" w14:textId="77777777" w:rsidR="001D716C" w:rsidRDefault="001D716C" w:rsidP="00D21431">
      <w:pPr>
        <w:shd w:val="clear" w:color="auto" w:fill="FFFFFF" w:themeFill="background1"/>
        <w:spacing w:after="5"/>
        <w:jc w:val="center"/>
        <w:rPr>
          <w:b/>
          <w:color w:val="FF0000"/>
          <w:sz w:val="21"/>
          <w:szCs w:val="21"/>
        </w:rPr>
      </w:pPr>
    </w:p>
    <w:p w14:paraId="62347F5B" w14:textId="77777777" w:rsidR="001D716C" w:rsidRDefault="001D716C" w:rsidP="00D21431">
      <w:pPr>
        <w:shd w:val="clear" w:color="auto" w:fill="FFFFFF" w:themeFill="background1"/>
        <w:spacing w:after="5"/>
        <w:jc w:val="center"/>
        <w:rPr>
          <w:b/>
          <w:color w:val="FF0000"/>
          <w:sz w:val="21"/>
          <w:szCs w:val="21"/>
        </w:rPr>
      </w:pPr>
    </w:p>
    <w:p w14:paraId="04A638E3" w14:textId="77777777" w:rsidR="001D716C" w:rsidRDefault="001D716C" w:rsidP="00D21431">
      <w:pPr>
        <w:shd w:val="clear" w:color="auto" w:fill="FFFFFF" w:themeFill="background1"/>
        <w:spacing w:after="5"/>
        <w:jc w:val="center"/>
        <w:rPr>
          <w:b/>
          <w:color w:val="FF0000"/>
          <w:sz w:val="21"/>
          <w:szCs w:val="21"/>
        </w:rPr>
      </w:pPr>
    </w:p>
    <w:p w14:paraId="4D3FF51A" w14:textId="5A03CBF8" w:rsidR="000E348E" w:rsidRPr="009E2510" w:rsidRDefault="000E348E" w:rsidP="00D21431">
      <w:pPr>
        <w:shd w:val="clear" w:color="auto" w:fill="FFFFFF" w:themeFill="background1"/>
        <w:spacing w:after="5"/>
        <w:jc w:val="center"/>
        <w:rPr>
          <w:b/>
          <w:color w:val="FF0000"/>
          <w:sz w:val="21"/>
          <w:szCs w:val="21"/>
        </w:rPr>
      </w:pPr>
    </w:p>
    <w:tbl>
      <w:tblPr>
        <w:tblW w:w="16882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"/>
        <w:gridCol w:w="7157"/>
        <w:gridCol w:w="900"/>
        <w:gridCol w:w="1170"/>
        <w:gridCol w:w="1350"/>
        <w:gridCol w:w="1350"/>
        <w:gridCol w:w="1350"/>
        <w:gridCol w:w="1350"/>
        <w:gridCol w:w="1350"/>
      </w:tblGrid>
      <w:tr w:rsidR="000E348E" w14:paraId="4CE48D8F" w14:textId="77777777" w:rsidTr="000B1B14">
        <w:trPr>
          <w:gridAfter w:val="4"/>
          <w:wAfter w:w="5400" w:type="dxa"/>
          <w:trHeight w:val="195"/>
        </w:trPr>
        <w:tc>
          <w:tcPr>
            <w:tcW w:w="905" w:type="dxa"/>
          </w:tcPr>
          <w:p w14:paraId="29AAD6B1" w14:textId="77777777" w:rsidR="000E348E" w:rsidRDefault="00E70D52" w:rsidP="00D21431">
            <w:pPr>
              <w:pStyle w:val="TableParagraph"/>
              <w:shd w:val="clear" w:color="auto" w:fill="FFFFFF" w:themeFill="background1"/>
              <w:spacing w:before="126"/>
              <w:ind w:right="194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16"/>
                <w:szCs w:val="16"/>
              </w:rPr>
              <w:t>S.NO</w:t>
            </w:r>
          </w:p>
        </w:tc>
        <w:tc>
          <w:tcPr>
            <w:tcW w:w="7157" w:type="dxa"/>
          </w:tcPr>
          <w:p w14:paraId="19FAFB87" w14:textId="77777777" w:rsidR="000E348E" w:rsidRDefault="00E70D52" w:rsidP="00D21431">
            <w:pPr>
              <w:pStyle w:val="TableParagraph"/>
              <w:shd w:val="clear" w:color="auto" w:fill="FFFFFF" w:themeFill="background1"/>
              <w:spacing w:before="126"/>
              <w:ind w:left="395" w:right="37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QUESTION</w:t>
            </w:r>
          </w:p>
        </w:tc>
        <w:tc>
          <w:tcPr>
            <w:tcW w:w="900" w:type="dxa"/>
          </w:tcPr>
          <w:p w14:paraId="4C901880" w14:textId="77777777" w:rsidR="000E348E" w:rsidRDefault="00E70D52" w:rsidP="00D21431">
            <w:pPr>
              <w:pStyle w:val="TableParagraph"/>
              <w:shd w:val="clear" w:color="auto" w:fill="FFFFFF" w:themeFill="background1"/>
              <w:spacing w:before="126"/>
              <w:ind w:left="106" w:right="86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MARKS</w:t>
            </w:r>
          </w:p>
        </w:tc>
        <w:tc>
          <w:tcPr>
            <w:tcW w:w="1170" w:type="dxa"/>
          </w:tcPr>
          <w:p w14:paraId="4F08B1A7" w14:textId="77777777" w:rsidR="000E348E" w:rsidRDefault="00E70D52" w:rsidP="00D21431">
            <w:pPr>
              <w:pStyle w:val="TableParagraph"/>
              <w:shd w:val="clear" w:color="auto" w:fill="FFFFFF" w:themeFill="background1"/>
              <w:spacing w:before="1" w:line="275" w:lineRule="exact"/>
              <w:ind w:left="177" w:right="167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CO</w:t>
            </w:r>
          </w:p>
          <w:p w14:paraId="1B9434A1" w14:textId="77777777" w:rsidR="000E348E" w:rsidRDefault="00E70D52" w:rsidP="00D21431">
            <w:pPr>
              <w:pStyle w:val="TableParagraph"/>
              <w:shd w:val="clear" w:color="auto" w:fill="FFFFFF" w:themeFill="background1"/>
              <w:spacing w:before="0" w:line="234" w:lineRule="exact"/>
              <w:ind w:right="167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Mapping</w:t>
            </w:r>
          </w:p>
        </w:tc>
        <w:tc>
          <w:tcPr>
            <w:tcW w:w="1350" w:type="dxa"/>
          </w:tcPr>
          <w:p w14:paraId="1FB3B99D" w14:textId="77777777" w:rsidR="000E348E" w:rsidRDefault="00E70D52" w:rsidP="00D21431">
            <w:pPr>
              <w:pStyle w:val="TableParagraph"/>
              <w:shd w:val="clear" w:color="auto" w:fill="FFFFFF" w:themeFill="background1"/>
              <w:spacing w:before="126"/>
              <w:ind w:right="504"/>
              <w:jc w:val="righ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BTL</w:t>
            </w:r>
          </w:p>
        </w:tc>
      </w:tr>
      <w:tr w:rsidR="000E348E" w14:paraId="598CAFE2" w14:textId="77777777" w:rsidTr="00BF669B">
        <w:trPr>
          <w:gridAfter w:val="4"/>
          <w:wAfter w:w="5400" w:type="dxa"/>
          <w:trHeight w:val="275"/>
        </w:trPr>
        <w:tc>
          <w:tcPr>
            <w:tcW w:w="11482" w:type="dxa"/>
            <w:gridSpan w:val="5"/>
          </w:tcPr>
          <w:p w14:paraId="77177266" w14:textId="4ACA456C" w:rsidR="000E348E" w:rsidRPr="009E2510" w:rsidRDefault="00E70D52" w:rsidP="00D21431">
            <w:pPr>
              <w:pStyle w:val="TableParagraph"/>
              <w:shd w:val="clear" w:color="auto" w:fill="FFFFFF" w:themeFill="background1"/>
              <w:spacing w:before="1" w:line="254" w:lineRule="exact"/>
              <w:ind w:left="4978" w:right="4958"/>
              <w:rPr>
                <w:b/>
                <w:color w:val="FF0000"/>
                <w:sz w:val="21"/>
                <w:szCs w:val="21"/>
              </w:rPr>
            </w:pPr>
            <w:r w:rsidRPr="009E2510">
              <w:rPr>
                <w:b/>
                <w:color w:val="FF0000"/>
                <w:sz w:val="21"/>
                <w:szCs w:val="21"/>
              </w:rPr>
              <w:t>UNIT-II</w:t>
            </w:r>
          </w:p>
        </w:tc>
      </w:tr>
      <w:tr w:rsidR="00212908" w14:paraId="02CA8FC5" w14:textId="77777777" w:rsidTr="00D21431">
        <w:trPr>
          <w:gridAfter w:val="4"/>
          <w:wAfter w:w="5400" w:type="dxa"/>
          <w:trHeight w:val="410"/>
        </w:trPr>
        <w:tc>
          <w:tcPr>
            <w:tcW w:w="905" w:type="dxa"/>
          </w:tcPr>
          <w:p w14:paraId="0544629F" w14:textId="77777777" w:rsidR="00212908" w:rsidRDefault="00212908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7157" w:type="dxa"/>
            <w:shd w:val="clear" w:color="auto" w:fill="FFFFFF" w:themeFill="background1"/>
          </w:tcPr>
          <w:p w14:paraId="2181068C" w14:textId="17DA0897" w:rsidR="00212908" w:rsidRDefault="00212908" w:rsidP="00D21431">
            <w:pPr>
              <w:pStyle w:val="TableParagraph"/>
              <w:shd w:val="clear" w:color="auto" w:fill="FFFFFF" w:themeFill="background1"/>
              <w:spacing w:before="66"/>
              <w:ind w:right="378"/>
              <w:jc w:val="left"/>
              <w:rPr>
                <w:sz w:val="21"/>
                <w:szCs w:val="21"/>
              </w:rPr>
            </w:pPr>
            <w:r>
              <w:rPr>
                <w:sz w:val="24"/>
              </w:rPr>
              <w:t>Evaluate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expression: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6 2 3 +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 8 2 / + * 2 / 3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</w:p>
        </w:tc>
        <w:tc>
          <w:tcPr>
            <w:tcW w:w="900" w:type="dxa"/>
          </w:tcPr>
          <w:p w14:paraId="6DE4FA61" w14:textId="77777777" w:rsidR="00212908" w:rsidRDefault="00212908" w:rsidP="00D21431">
            <w:pPr>
              <w:pStyle w:val="TableParagraph"/>
              <w:shd w:val="clear" w:color="auto" w:fill="FFFFFF" w:themeFill="background1"/>
              <w:spacing w:before="66"/>
              <w:ind w:left="7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7M</w:t>
            </w:r>
          </w:p>
        </w:tc>
        <w:tc>
          <w:tcPr>
            <w:tcW w:w="1170" w:type="dxa"/>
          </w:tcPr>
          <w:p w14:paraId="04664D0F" w14:textId="59E76684" w:rsidR="00212908" w:rsidRDefault="00212908" w:rsidP="00D21431">
            <w:pPr>
              <w:pStyle w:val="TableParagraph"/>
              <w:shd w:val="clear" w:color="auto" w:fill="FFFFFF" w:themeFill="background1"/>
              <w:spacing w:before="20"/>
              <w:ind w:left="163" w:right="92"/>
              <w:rPr>
                <w:sz w:val="21"/>
                <w:szCs w:val="21"/>
              </w:rPr>
            </w:pPr>
            <w:r w:rsidRPr="005A4AD6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</w:tcPr>
          <w:p w14:paraId="63A6E8A0" w14:textId="29F9348E" w:rsidR="00212908" w:rsidRDefault="00212908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IN"/>
              </w:rPr>
              <w:t>BTL</w:t>
            </w:r>
            <w:r w:rsidR="00E70D52">
              <w:rPr>
                <w:sz w:val="21"/>
                <w:szCs w:val="21"/>
                <w:lang w:val="en-IN"/>
              </w:rPr>
              <w:t>4</w:t>
            </w:r>
          </w:p>
          <w:p w14:paraId="15373A76" w14:textId="77777777" w:rsidR="00212908" w:rsidRDefault="00212908" w:rsidP="00D21431">
            <w:pPr>
              <w:pStyle w:val="TableParagraph"/>
              <w:shd w:val="clear" w:color="auto" w:fill="FFFFFF" w:themeFill="background1"/>
              <w:spacing w:before="66"/>
              <w:ind w:right="476"/>
              <w:rPr>
                <w:sz w:val="21"/>
                <w:szCs w:val="21"/>
              </w:rPr>
            </w:pPr>
          </w:p>
        </w:tc>
      </w:tr>
      <w:tr w:rsidR="00212908" w14:paraId="15BE60C4" w14:textId="77777777" w:rsidTr="00D21431">
        <w:trPr>
          <w:gridAfter w:val="4"/>
          <w:wAfter w:w="5400" w:type="dxa"/>
          <w:trHeight w:val="160"/>
        </w:trPr>
        <w:tc>
          <w:tcPr>
            <w:tcW w:w="905" w:type="dxa"/>
          </w:tcPr>
          <w:p w14:paraId="2FFA364F" w14:textId="77777777" w:rsidR="00212908" w:rsidRDefault="00212908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157" w:type="dxa"/>
          </w:tcPr>
          <w:p w14:paraId="2D0241F4" w14:textId="2B6813EB" w:rsidR="00212908" w:rsidRDefault="000B1B14" w:rsidP="00D21431">
            <w:pPr>
              <w:shd w:val="clear" w:color="auto" w:fill="FFFFFF" w:themeFill="background1"/>
            </w:pPr>
            <w:r>
              <w:rPr>
                <w:sz w:val="24"/>
              </w:rPr>
              <w:t>Evaluate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postfix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expression 6 2 3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3 8 2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* 2 </w:t>
            </w:r>
            <w:r w:rsidR="00650059">
              <w:rPr>
                <w:sz w:val="24"/>
              </w:rPr>
              <w:t>^</w:t>
            </w:r>
            <w:r>
              <w:rPr>
                <w:sz w:val="24"/>
              </w:rPr>
              <w:t xml:space="preserve"> 3 +</w:t>
            </w:r>
          </w:p>
        </w:tc>
        <w:tc>
          <w:tcPr>
            <w:tcW w:w="900" w:type="dxa"/>
          </w:tcPr>
          <w:p w14:paraId="4AA90289" w14:textId="77777777" w:rsidR="00212908" w:rsidRDefault="00212908" w:rsidP="00D21431">
            <w:pPr>
              <w:pStyle w:val="TableParagraph"/>
              <w:shd w:val="clear" w:color="auto" w:fill="FFFFFF" w:themeFill="background1"/>
              <w:spacing w:before="66"/>
              <w:ind w:left="72"/>
              <w:rPr>
                <w:sz w:val="21"/>
                <w:szCs w:val="21"/>
                <w:lang w:val="en-IN"/>
              </w:rPr>
            </w:pPr>
            <w:r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50D313E4" w14:textId="55E8A4E8" w:rsidR="00212908" w:rsidRDefault="00212908" w:rsidP="00D21431">
            <w:pPr>
              <w:pStyle w:val="TableParagraph"/>
              <w:shd w:val="clear" w:color="auto" w:fill="FFFFFF" w:themeFill="background1"/>
              <w:spacing w:before="1"/>
              <w:ind w:left="163" w:right="92"/>
            </w:pPr>
            <w:r w:rsidRPr="005A4AD6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  <w:vAlign w:val="center"/>
          </w:tcPr>
          <w:p w14:paraId="6E06CB9E" w14:textId="5861FB29" w:rsidR="00212908" w:rsidRDefault="00212908" w:rsidP="00D21431">
            <w:pPr>
              <w:pStyle w:val="TableParagraph"/>
              <w:shd w:val="clear" w:color="auto" w:fill="FFFFFF" w:themeFill="background1"/>
              <w:spacing w:before="66"/>
              <w:ind w:right="446"/>
              <w:rPr>
                <w:sz w:val="21"/>
                <w:szCs w:val="21"/>
                <w:lang w:val="en-IN"/>
              </w:rPr>
            </w:pPr>
            <w:r w:rsidRPr="004B4021">
              <w:rPr>
                <w:sz w:val="21"/>
                <w:szCs w:val="21"/>
                <w:lang w:val="en-IN"/>
              </w:rPr>
              <w:t>BTL</w:t>
            </w:r>
            <w:r w:rsidR="00E70D52">
              <w:rPr>
                <w:sz w:val="21"/>
                <w:szCs w:val="21"/>
                <w:lang w:val="en-IN"/>
              </w:rPr>
              <w:t>4</w:t>
            </w:r>
          </w:p>
        </w:tc>
      </w:tr>
      <w:tr w:rsidR="00212908" w14:paraId="03CDC177" w14:textId="77777777" w:rsidTr="00D21431">
        <w:trPr>
          <w:gridAfter w:val="4"/>
          <w:wAfter w:w="5400" w:type="dxa"/>
          <w:trHeight w:val="359"/>
        </w:trPr>
        <w:tc>
          <w:tcPr>
            <w:tcW w:w="905" w:type="dxa"/>
          </w:tcPr>
          <w:p w14:paraId="4392F620" w14:textId="77777777" w:rsidR="00212908" w:rsidRDefault="00212908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157" w:type="dxa"/>
          </w:tcPr>
          <w:p w14:paraId="3AC45267" w14:textId="09C37201" w:rsidR="00212908" w:rsidRDefault="000B1B14" w:rsidP="00D21431">
            <w:pPr>
              <w:shd w:val="clear" w:color="auto" w:fill="FFFFFF" w:themeFill="background1"/>
            </w:pPr>
            <w:r>
              <w:rPr>
                <w:sz w:val="24"/>
              </w:rPr>
              <w:t>Evaluate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postfix</w:t>
            </w:r>
            <w:r>
              <w:rPr>
                <w:spacing w:val="4"/>
                <w:sz w:val="24"/>
              </w:rPr>
              <w:t xml:space="preserve"> </w:t>
            </w:r>
            <w:r w:rsidR="00E70D52">
              <w:rPr>
                <w:sz w:val="24"/>
              </w:rPr>
              <w:t>expression 1</w:t>
            </w:r>
            <w:r>
              <w:rPr>
                <w:sz w:val="24"/>
              </w:rPr>
              <w:t xml:space="preserve"> 2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 * 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3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</w:tc>
        <w:tc>
          <w:tcPr>
            <w:tcW w:w="900" w:type="dxa"/>
          </w:tcPr>
          <w:p w14:paraId="189A039A" w14:textId="77777777" w:rsidR="00212908" w:rsidRDefault="00212908" w:rsidP="00D21431">
            <w:pPr>
              <w:pStyle w:val="TableParagraph"/>
              <w:shd w:val="clear" w:color="auto" w:fill="FFFFFF" w:themeFill="background1"/>
              <w:spacing w:before="66"/>
              <w:ind w:left="72"/>
              <w:rPr>
                <w:sz w:val="21"/>
                <w:szCs w:val="21"/>
                <w:lang w:val="en-IN"/>
              </w:rPr>
            </w:pPr>
            <w:r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6788D7AD" w14:textId="2004249D" w:rsidR="00212908" w:rsidRDefault="00212908" w:rsidP="00D21431">
            <w:pPr>
              <w:pStyle w:val="TableParagraph"/>
              <w:shd w:val="clear" w:color="auto" w:fill="FFFFFF" w:themeFill="background1"/>
              <w:spacing w:before="1"/>
              <w:ind w:left="163" w:right="92"/>
              <w:rPr>
                <w:sz w:val="21"/>
                <w:szCs w:val="21"/>
              </w:rPr>
            </w:pPr>
            <w:r w:rsidRPr="005A4AD6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  <w:vAlign w:val="center"/>
          </w:tcPr>
          <w:p w14:paraId="7653B182" w14:textId="41ED29FD" w:rsidR="00212908" w:rsidRDefault="00212908" w:rsidP="00D21431">
            <w:pPr>
              <w:pStyle w:val="TableParagraph"/>
              <w:shd w:val="clear" w:color="auto" w:fill="FFFFFF" w:themeFill="background1"/>
              <w:spacing w:before="66"/>
              <w:ind w:right="506"/>
              <w:rPr>
                <w:sz w:val="21"/>
                <w:szCs w:val="21"/>
                <w:lang w:val="en-IN"/>
              </w:rPr>
            </w:pPr>
            <w:r w:rsidRPr="004B4021">
              <w:rPr>
                <w:sz w:val="21"/>
                <w:szCs w:val="21"/>
                <w:lang w:val="en-IN"/>
              </w:rPr>
              <w:t>BTL</w:t>
            </w:r>
            <w:r w:rsidR="00E70D52">
              <w:rPr>
                <w:sz w:val="21"/>
                <w:szCs w:val="21"/>
                <w:lang w:val="en-IN"/>
              </w:rPr>
              <w:t>4</w:t>
            </w:r>
          </w:p>
        </w:tc>
      </w:tr>
      <w:tr w:rsidR="00212908" w14:paraId="2C41D98D" w14:textId="77777777" w:rsidTr="00D21431">
        <w:trPr>
          <w:gridAfter w:val="4"/>
          <w:wAfter w:w="5400" w:type="dxa"/>
          <w:trHeight w:val="359"/>
        </w:trPr>
        <w:tc>
          <w:tcPr>
            <w:tcW w:w="905" w:type="dxa"/>
          </w:tcPr>
          <w:p w14:paraId="0783A1D0" w14:textId="77777777" w:rsidR="00212908" w:rsidRDefault="00212908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157" w:type="dxa"/>
          </w:tcPr>
          <w:p w14:paraId="39E39598" w14:textId="6668F161" w:rsidR="00212908" w:rsidRDefault="00E95D22" w:rsidP="00D21431">
            <w:pPr>
              <w:shd w:val="clear" w:color="auto" w:fill="FFFFFF" w:themeFill="background1"/>
            </w:pPr>
            <w:r>
              <w:t>Convert Infix to Postfix Expressions ((A+(B-</w:t>
            </w:r>
            <w:proofErr w:type="gramStart"/>
            <w:r>
              <w:t>C)*</w:t>
            </w:r>
            <w:proofErr w:type="gramEnd"/>
            <w:r>
              <w:t>D)^E+F)</w:t>
            </w:r>
          </w:p>
        </w:tc>
        <w:tc>
          <w:tcPr>
            <w:tcW w:w="900" w:type="dxa"/>
          </w:tcPr>
          <w:p w14:paraId="6AEEAB47" w14:textId="77777777" w:rsidR="00212908" w:rsidRDefault="00212908" w:rsidP="00D21431">
            <w:pPr>
              <w:pStyle w:val="TableParagraph"/>
              <w:shd w:val="clear" w:color="auto" w:fill="FFFFFF" w:themeFill="background1"/>
              <w:spacing w:before="66"/>
              <w:ind w:left="72"/>
              <w:rPr>
                <w:sz w:val="21"/>
                <w:szCs w:val="21"/>
                <w:lang w:val="en-IN"/>
              </w:rPr>
            </w:pPr>
            <w:r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612DB26F" w14:textId="68630A9C" w:rsidR="00212908" w:rsidRDefault="00212908" w:rsidP="00D21431">
            <w:pPr>
              <w:pStyle w:val="TableParagraph"/>
              <w:shd w:val="clear" w:color="auto" w:fill="FFFFFF" w:themeFill="background1"/>
              <w:spacing w:before="20"/>
              <w:ind w:left="163" w:right="92"/>
              <w:rPr>
                <w:sz w:val="21"/>
                <w:szCs w:val="21"/>
              </w:rPr>
            </w:pPr>
            <w:r w:rsidRPr="005A4AD6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  <w:vAlign w:val="center"/>
          </w:tcPr>
          <w:p w14:paraId="30363FFF" w14:textId="48965622" w:rsidR="00212908" w:rsidRDefault="00212908" w:rsidP="00D21431">
            <w:pPr>
              <w:pStyle w:val="TableParagraph"/>
              <w:shd w:val="clear" w:color="auto" w:fill="FFFFFF" w:themeFill="background1"/>
              <w:spacing w:before="66"/>
              <w:ind w:right="446"/>
              <w:rPr>
                <w:sz w:val="21"/>
                <w:szCs w:val="21"/>
                <w:lang w:val="en-IN"/>
              </w:rPr>
            </w:pPr>
            <w:r w:rsidRPr="004B4021">
              <w:rPr>
                <w:sz w:val="21"/>
                <w:szCs w:val="21"/>
                <w:lang w:val="en-IN"/>
              </w:rPr>
              <w:t>BTL</w:t>
            </w:r>
            <w:r w:rsidR="00E70D52">
              <w:rPr>
                <w:sz w:val="21"/>
                <w:szCs w:val="21"/>
                <w:lang w:val="en-IN"/>
              </w:rPr>
              <w:t>2</w:t>
            </w:r>
          </w:p>
        </w:tc>
      </w:tr>
      <w:tr w:rsidR="00212908" w14:paraId="2FEFCC43" w14:textId="77777777" w:rsidTr="00D21431">
        <w:trPr>
          <w:gridAfter w:val="4"/>
          <w:wAfter w:w="5400" w:type="dxa"/>
          <w:trHeight w:val="359"/>
        </w:trPr>
        <w:tc>
          <w:tcPr>
            <w:tcW w:w="905" w:type="dxa"/>
          </w:tcPr>
          <w:p w14:paraId="7543CDBC" w14:textId="77777777" w:rsidR="00212908" w:rsidRDefault="00212908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157" w:type="dxa"/>
          </w:tcPr>
          <w:p w14:paraId="4538AB7E" w14:textId="2332A3EC" w:rsidR="00212908" w:rsidRDefault="00212908" w:rsidP="00D21431">
            <w:pPr>
              <w:shd w:val="clear" w:color="auto" w:fill="FFFFFF" w:themeFill="background1"/>
            </w:pPr>
            <w:r>
              <w:rPr>
                <w:sz w:val="24"/>
              </w:rPr>
              <w:t>Explain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array?</w:t>
            </w:r>
          </w:p>
        </w:tc>
        <w:tc>
          <w:tcPr>
            <w:tcW w:w="900" w:type="dxa"/>
          </w:tcPr>
          <w:p w14:paraId="2A17E6E7" w14:textId="77777777" w:rsidR="00212908" w:rsidRDefault="00212908" w:rsidP="00D21431">
            <w:pPr>
              <w:pStyle w:val="TableParagraph"/>
              <w:shd w:val="clear" w:color="auto" w:fill="FFFFFF" w:themeFill="background1"/>
              <w:spacing w:before="66"/>
              <w:ind w:left="72"/>
              <w:rPr>
                <w:sz w:val="21"/>
                <w:szCs w:val="21"/>
                <w:lang w:val="en-IN"/>
              </w:rPr>
            </w:pPr>
            <w:r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7201F57F" w14:textId="65155C36" w:rsidR="00212908" w:rsidRDefault="00212908" w:rsidP="00D21431">
            <w:pPr>
              <w:pStyle w:val="TableParagraph"/>
              <w:shd w:val="clear" w:color="auto" w:fill="FFFFFF" w:themeFill="background1"/>
              <w:spacing w:before="1"/>
              <w:ind w:left="163" w:right="92"/>
            </w:pPr>
            <w:r w:rsidRPr="005A4AD6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  <w:vAlign w:val="center"/>
          </w:tcPr>
          <w:p w14:paraId="73B989FE" w14:textId="7843F481" w:rsidR="00212908" w:rsidRDefault="00212908" w:rsidP="00D21431">
            <w:pPr>
              <w:pStyle w:val="TableParagraph"/>
              <w:shd w:val="clear" w:color="auto" w:fill="FFFFFF" w:themeFill="background1"/>
              <w:spacing w:before="66"/>
              <w:ind w:right="506"/>
              <w:rPr>
                <w:sz w:val="21"/>
                <w:szCs w:val="21"/>
                <w:lang w:val="en-IN"/>
              </w:rPr>
            </w:pPr>
            <w:r w:rsidRPr="00821D76">
              <w:rPr>
                <w:sz w:val="21"/>
                <w:szCs w:val="21"/>
                <w:lang w:val="en-IN"/>
              </w:rPr>
              <w:t>BTL</w:t>
            </w:r>
            <w:r w:rsidR="00E70D52">
              <w:rPr>
                <w:sz w:val="21"/>
                <w:szCs w:val="21"/>
                <w:lang w:val="en-IN"/>
              </w:rPr>
              <w:t>4</w:t>
            </w:r>
          </w:p>
        </w:tc>
      </w:tr>
      <w:tr w:rsidR="00212908" w14:paraId="35684960" w14:textId="77777777" w:rsidTr="00D21431">
        <w:trPr>
          <w:gridAfter w:val="4"/>
          <w:wAfter w:w="5400" w:type="dxa"/>
          <w:trHeight w:val="359"/>
        </w:trPr>
        <w:tc>
          <w:tcPr>
            <w:tcW w:w="905" w:type="dxa"/>
          </w:tcPr>
          <w:p w14:paraId="01816306" w14:textId="747A3E97" w:rsidR="00212908" w:rsidRDefault="00212908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7157" w:type="dxa"/>
            <w:shd w:val="clear" w:color="auto" w:fill="FF0000"/>
          </w:tcPr>
          <w:p w14:paraId="5BC09560" w14:textId="68C75ACA" w:rsidR="00212908" w:rsidRDefault="00212908" w:rsidP="00D21431">
            <w:pPr>
              <w:shd w:val="clear" w:color="auto" w:fill="FFFFFF" w:themeFill="background1"/>
            </w:pPr>
            <w:r>
              <w:rPr>
                <w:sz w:val="24"/>
              </w:rPr>
              <w:t>Convert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expression ((A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 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 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^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 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G)) 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equivalent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notation.</w:t>
            </w:r>
          </w:p>
        </w:tc>
        <w:tc>
          <w:tcPr>
            <w:tcW w:w="900" w:type="dxa"/>
          </w:tcPr>
          <w:p w14:paraId="062F6690" w14:textId="63E06D9F" w:rsidR="00212908" w:rsidRDefault="00212908" w:rsidP="00D21431">
            <w:pPr>
              <w:pStyle w:val="TableParagraph"/>
              <w:shd w:val="clear" w:color="auto" w:fill="FFFFFF" w:themeFill="background1"/>
              <w:spacing w:before="66"/>
              <w:ind w:left="72"/>
              <w:rPr>
                <w:sz w:val="21"/>
                <w:szCs w:val="21"/>
                <w:lang w:val="en-IN"/>
              </w:rPr>
            </w:pPr>
            <w:r w:rsidRPr="000B67B7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637E435B" w14:textId="593BC91B" w:rsidR="00212908" w:rsidRDefault="00212908" w:rsidP="00D21431">
            <w:pPr>
              <w:pStyle w:val="TableParagraph"/>
              <w:shd w:val="clear" w:color="auto" w:fill="FFFFFF" w:themeFill="background1"/>
              <w:spacing w:before="1"/>
              <w:ind w:left="163" w:right="92"/>
            </w:pPr>
            <w:r w:rsidRPr="005A4AD6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  <w:vAlign w:val="center"/>
          </w:tcPr>
          <w:p w14:paraId="7DEAD7DE" w14:textId="6207DF83" w:rsidR="00212908" w:rsidRDefault="00212908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rPr>
                <w:sz w:val="21"/>
                <w:szCs w:val="21"/>
                <w:lang w:val="en-IN"/>
              </w:rPr>
            </w:pPr>
            <w:r w:rsidRPr="00821D76">
              <w:rPr>
                <w:sz w:val="21"/>
                <w:szCs w:val="21"/>
                <w:lang w:val="en-IN"/>
              </w:rPr>
              <w:t>BTL</w:t>
            </w:r>
            <w:r w:rsidR="00E70D52">
              <w:rPr>
                <w:sz w:val="21"/>
                <w:szCs w:val="21"/>
                <w:lang w:val="en-IN"/>
              </w:rPr>
              <w:t>4</w:t>
            </w:r>
          </w:p>
        </w:tc>
      </w:tr>
      <w:tr w:rsidR="00212908" w14:paraId="47D53982" w14:textId="77777777" w:rsidTr="00D21431">
        <w:trPr>
          <w:gridAfter w:val="4"/>
          <w:wAfter w:w="5400" w:type="dxa"/>
          <w:trHeight w:val="359"/>
        </w:trPr>
        <w:tc>
          <w:tcPr>
            <w:tcW w:w="905" w:type="dxa"/>
          </w:tcPr>
          <w:p w14:paraId="7CD3A6BD" w14:textId="10C00C03" w:rsidR="00212908" w:rsidRDefault="00212908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7157" w:type="dxa"/>
          </w:tcPr>
          <w:p w14:paraId="5EB089B5" w14:textId="42F2F137" w:rsidR="00212908" w:rsidRDefault="00212908" w:rsidP="00D21431">
            <w:pPr>
              <w:shd w:val="clear" w:color="auto" w:fill="FFFFFF" w:themeFill="background1"/>
            </w:pPr>
            <w:r>
              <w:rPr>
                <w:sz w:val="24"/>
              </w:rPr>
              <w:t>Transform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postfix expression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stacks.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(A+</w:t>
            </w:r>
            <w:proofErr w:type="gramStart"/>
            <w:r>
              <w:rPr>
                <w:sz w:val="24"/>
              </w:rPr>
              <w:t>B)*</w:t>
            </w:r>
            <w:proofErr w:type="gramEnd"/>
            <w:r>
              <w:rPr>
                <w:sz w:val="24"/>
              </w:rPr>
              <w:t>((D-E)+F)</w:t>
            </w:r>
          </w:p>
        </w:tc>
        <w:tc>
          <w:tcPr>
            <w:tcW w:w="900" w:type="dxa"/>
          </w:tcPr>
          <w:p w14:paraId="359FD812" w14:textId="33DA5896" w:rsidR="00212908" w:rsidRDefault="00212908" w:rsidP="00D21431">
            <w:pPr>
              <w:pStyle w:val="TableParagraph"/>
              <w:shd w:val="clear" w:color="auto" w:fill="FFFFFF" w:themeFill="background1"/>
              <w:spacing w:before="66"/>
              <w:ind w:left="72"/>
              <w:rPr>
                <w:sz w:val="21"/>
                <w:szCs w:val="21"/>
                <w:lang w:val="en-IN"/>
              </w:rPr>
            </w:pPr>
            <w:r w:rsidRPr="000B67B7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5030F2EB" w14:textId="20F801CD" w:rsidR="00212908" w:rsidRDefault="00212908" w:rsidP="00D21431">
            <w:pPr>
              <w:pStyle w:val="TableParagraph"/>
              <w:shd w:val="clear" w:color="auto" w:fill="FFFFFF" w:themeFill="background1"/>
              <w:spacing w:before="1"/>
              <w:ind w:left="163" w:right="92"/>
            </w:pPr>
            <w:r w:rsidRPr="005A4AD6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  <w:vAlign w:val="center"/>
          </w:tcPr>
          <w:p w14:paraId="00E40D0C" w14:textId="63169F19" w:rsidR="00212908" w:rsidRDefault="00212908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rPr>
                <w:sz w:val="21"/>
                <w:szCs w:val="21"/>
                <w:lang w:val="en-IN"/>
              </w:rPr>
            </w:pPr>
            <w:r w:rsidRPr="00821D76">
              <w:rPr>
                <w:sz w:val="21"/>
                <w:szCs w:val="21"/>
                <w:lang w:val="en-IN"/>
              </w:rPr>
              <w:t>BTL</w:t>
            </w:r>
            <w:r w:rsidR="00E70D52">
              <w:rPr>
                <w:sz w:val="21"/>
                <w:szCs w:val="21"/>
                <w:lang w:val="en-IN"/>
              </w:rPr>
              <w:t>3</w:t>
            </w:r>
          </w:p>
        </w:tc>
      </w:tr>
      <w:tr w:rsidR="000B1B14" w14:paraId="46DCEDFE" w14:textId="77777777" w:rsidTr="00D21431">
        <w:trPr>
          <w:gridAfter w:val="4"/>
          <w:wAfter w:w="5400" w:type="dxa"/>
          <w:trHeight w:val="359"/>
        </w:trPr>
        <w:tc>
          <w:tcPr>
            <w:tcW w:w="905" w:type="dxa"/>
          </w:tcPr>
          <w:p w14:paraId="5A0C1A40" w14:textId="32998AF5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7157" w:type="dxa"/>
            <w:shd w:val="clear" w:color="auto" w:fill="FFFFFF" w:themeFill="background1"/>
          </w:tcPr>
          <w:p w14:paraId="1D57EF61" w14:textId="75CFED4E" w:rsidR="000B1B14" w:rsidRDefault="000B1B14" w:rsidP="00D21431">
            <w:pPr>
              <w:shd w:val="clear" w:color="auto" w:fill="FFFFFF" w:themeFill="background1"/>
            </w:pPr>
            <w:r>
              <w:t>Explain stack and how to implement stack using array.</w:t>
            </w:r>
          </w:p>
        </w:tc>
        <w:tc>
          <w:tcPr>
            <w:tcW w:w="900" w:type="dxa"/>
          </w:tcPr>
          <w:p w14:paraId="518725D1" w14:textId="5A853494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72"/>
              <w:rPr>
                <w:sz w:val="21"/>
                <w:szCs w:val="21"/>
                <w:lang w:val="en-IN"/>
              </w:rPr>
            </w:pPr>
            <w:r w:rsidRPr="000B67B7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48C2AB00" w14:textId="28150F84" w:rsidR="000B1B14" w:rsidRDefault="000B1B14" w:rsidP="00D21431">
            <w:pPr>
              <w:pStyle w:val="TableParagraph"/>
              <w:shd w:val="clear" w:color="auto" w:fill="FFFFFF" w:themeFill="background1"/>
              <w:spacing w:before="1"/>
              <w:ind w:left="163" w:right="92"/>
            </w:pPr>
            <w:r w:rsidRPr="005A4AD6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  <w:vAlign w:val="center"/>
          </w:tcPr>
          <w:p w14:paraId="6F27044D" w14:textId="75E25B3E" w:rsidR="000B1B14" w:rsidRDefault="000B1B14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rPr>
                <w:sz w:val="21"/>
                <w:szCs w:val="21"/>
                <w:lang w:val="en-IN"/>
              </w:rPr>
            </w:pPr>
            <w:r w:rsidRPr="00821D76">
              <w:rPr>
                <w:sz w:val="21"/>
                <w:szCs w:val="21"/>
                <w:lang w:val="en-IN"/>
              </w:rPr>
              <w:t>BTL</w:t>
            </w:r>
            <w:r w:rsidR="00E70D52">
              <w:rPr>
                <w:sz w:val="21"/>
                <w:szCs w:val="21"/>
                <w:lang w:val="en-IN"/>
              </w:rPr>
              <w:t>2</w:t>
            </w:r>
          </w:p>
        </w:tc>
      </w:tr>
      <w:tr w:rsidR="000B1B14" w14:paraId="7E318C2E" w14:textId="77777777" w:rsidTr="00D21431">
        <w:trPr>
          <w:gridAfter w:val="4"/>
          <w:wAfter w:w="5400" w:type="dxa"/>
          <w:trHeight w:val="359"/>
        </w:trPr>
        <w:tc>
          <w:tcPr>
            <w:tcW w:w="905" w:type="dxa"/>
          </w:tcPr>
          <w:p w14:paraId="24A2F208" w14:textId="4774B7DD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7157" w:type="dxa"/>
            <w:shd w:val="clear" w:color="auto" w:fill="FFFFFF" w:themeFill="background1"/>
          </w:tcPr>
          <w:p w14:paraId="1A2BDEB2" w14:textId="4A8D0A36" w:rsidR="000B1B14" w:rsidRDefault="000B1B14" w:rsidP="00D21431">
            <w:pPr>
              <w:shd w:val="clear" w:color="auto" w:fill="FFFFFF" w:themeFill="background1"/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Arrays?</w:t>
            </w:r>
          </w:p>
        </w:tc>
        <w:tc>
          <w:tcPr>
            <w:tcW w:w="900" w:type="dxa"/>
          </w:tcPr>
          <w:p w14:paraId="200B1893" w14:textId="433EF38C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72"/>
              <w:rPr>
                <w:sz w:val="21"/>
                <w:szCs w:val="21"/>
                <w:lang w:val="en-IN"/>
              </w:rPr>
            </w:pPr>
            <w:r w:rsidRPr="000B67B7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64BA84EF" w14:textId="039E8063" w:rsidR="000B1B14" w:rsidRDefault="000B1B14" w:rsidP="00D21431">
            <w:pPr>
              <w:pStyle w:val="TableParagraph"/>
              <w:shd w:val="clear" w:color="auto" w:fill="FFFFFF" w:themeFill="background1"/>
              <w:spacing w:before="1"/>
              <w:ind w:left="163" w:right="92"/>
            </w:pPr>
            <w:r w:rsidRPr="005A4AD6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  <w:vAlign w:val="center"/>
          </w:tcPr>
          <w:p w14:paraId="628AB43E" w14:textId="07D35F93" w:rsidR="000B1B14" w:rsidRDefault="000B1B14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rPr>
                <w:sz w:val="21"/>
                <w:szCs w:val="21"/>
                <w:lang w:val="en-IN"/>
              </w:rPr>
            </w:pPr>
            <w:r w:rsidRPr="00821D76">
              <w:rPr>
                <w:sz w:val="21"/>
                <w:szCs w:val="21"/>
                <w:lang w:val="en-IN"/>
              </w:rPr>
              <w:t>BTL</w:t>
            </w:r>
            <w:r w:rsidR="00E70D52">
              <w:rPr>
                <w:sz w:val="21"/>
                <w:szCs w:val="21"/>
                <w:lang w:val="en-IN"/>
              </w:rPr>
              <w:t>2</w:t>
            </w:r>
          </w:p>
        </w:tc>
      </w:tr>
      <w:tr w:rsidR="000B1B14" w14:paraId="40FB80DF" w14:textId="77777777" w:rsidTr="00D21431">
        <w:trPr>
          <w:gridAfter w:val="4"/>
          <w:wAfter w:w="5400" w:type="dxa"/>
          <w:trHeight w:val="359"/>
        </w:trPr>
        <w:tc>
          <w:tcPr>
            <w:tcW w:w="905" w:type="dxa"/>
          </w:tcPr>
          <w:p w14:paraId="4DDBC2DC" w14:textId="1C142725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7157" w:type="dxa"/>
          </w:tcPr>
          <w:p w14:paraId="02CF5F65" w14:textId="6B16B33F" w:rsidR="000B1B14" w:rsidRDefault="000B1B14" w:rsidP="00D21431">
            <w:pPr>
              <w:shd w:val="clear" w:color="auto" w:fill="FFFFFF" w:themeFill="background1"/>
            </w:pPr>
            <w:r>
              <w:rPr>
                <w:sz w:val="24"/>
              </w:rPr>
              <w:t>Evaluate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postfix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expression 10 2 8 *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3 -1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3 * +-</w:t>
            </w:r>
          </w:p>
        </w:tc>
        <w:tc>
          <w:tcPr>
            <w:tcW w:w="900" w:type="dxa"/>
          </w:tcPr>
          <w:p w14:paraId="688B67A0" w14:textId="61121D45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72"/>
              <w:rPr>
                <w:sz w:val="21"/>
                <w:szCs w:val="21"/>
                <w:lang w:val="en-IN"/>
              </w:rPr>
            </w:pPr>
            <w:r w:rsidRPr="000B67B7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47135F56" w14:textId="6724BD2F" w:rsidR="000B1B14" w:rsidRDefault="000B1B14" w:rsidP="00D21431">
            <w:pPr>
              <w:pStyle w:val="TableParagraph"/>
              <w:shd w:val="clear" w:color="auto" w:fill="FFFFFF" w:themeFill="background1"/>
              <w:spacing w:before="1"/>
              <w:ind w:left="163" w:right="92"/>
            </w:pPr>
            <w:r w:rsidRPr="005A4AD6">
              <w:rPr>
                <w:sz w:val="21"/>
                <w:szCs w:val="21"/>
              </w:rPr>
              <w:t>CO2</w:t>
            </w:r>
          </w:p>
        </w:tc>
        <w:tc>
          <w:tcPr>
            <w:tcW w:w="1350" w:type="dxa"/>
            <w:vAlign w:val="center"/>
          </w:tcPr>
          <w:p w14:paraId="4D3D3A89" w14:textId="53063C3B" w:rsidR="000B1B14" w:rsidRDefault="000B1B14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rPr>
                <w:sz w:val="21"/>
                <w:szCs w:val="21"/>
                <w:lang w:val="en-IN"/>
              </w:rPr>
            </w:pPr>
            <w:r w:rsidRPr="00821D76">
              <w:rPr>
                <w:sz w:val="21"/>
                <w:szCs w:val="21"/>
                <w:lang w:val="en-IN"/>
              </w:rPr>
              <w:t>BTL</w:t>
            </w:r>
            <w:r w:rsidR="00E70D52">
              <w:rPr>
                <w:sz w:val="21"/>
                <w:szCs w:val="21"/>
                <w:lang w:val="en-IN"/>
              </w:rPr>
              <w:t>4</w:t>
            </w:r>
          </w:p>
        </w:tc>
      </w:tr>
      <w:tr w:rsidR="000B1B14" w14:paraId="7754F1C4" w14:textId="24A647CC" w:rsidTr="00BF669B">
        <w:trPr>
          <w:gridAfter w:val="4"/>
          <w:wAfter w:w="5400" w:type="dxa"/>
          <w:trHeight w:val="331"/>
        </w:trPr>
        <w:tc>
          <w:tcPr>
            <w:tcW w:w="11482" w:type="dxa"/>
            <w:gridSpan w:val="5"/>
          </w:tcPr>
          <w:p w14:paraId="362D84EA" w14:textId="223AE0DE" w:rsidR="000B1B14" w:rsidRPr="00BF669B" w:rsidRDefault="000B1B14" w:rsidP="00D21431">
            <w:pPr>
              <w:pStyle w:val="Heading1"/>
              <w:shd w:val="clear" w:color="auto" w:fill="FFFFFF" w:themeFill="background1"/>
              <w:spacing w:line="321" w:lineRule="exact"/>
              <w:ind w:left="0"/>
              <w:rPr>
                <w:color w:val="FF0000"/>
              </w:rPr>
            </w:pPr>
            <w:r w:rsidRPr="00BF669B">
              <w:rPr>
                <w:color w:val="FF0000"/>
              </w:rPr>
              <w:t xml:space="preserve">                                       Short Answer Questions-2Marks</w:t>
            </w:r>
          </w:p>
          <w:p w14:paraId="45876C5C" w14:textId="77777777" w:rsidR="000B1B14" w:rsidRDefault="000B1B14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1"/>
                <w:szCs w:val="21"/>
                <w:lang w:val="en-IN"/>
              </w:rPr>
            </w:pPr>
          </w:p>
        </w:tc>
      </w:tr>
      <w:tr w:rsidR="000B1B14" w14:paraId="4F388975" w14:textId="77777777" w:rsidTr="000B1B14">
        <w:trPr>
          <w:gridAfter w:val="4"/>
          <w:wAfter w:w="5400" w:type="dxa"/>
          <w:trHeight w:val="347"/>
        </w:trPr>
        <w:tc>
          <w:tcPr>
            <w:tcW w:w="905" w:type="dxa"/>
          </w:tcPr>
          <w:p w14:paraId="6BD8C4BA" w14:textId="335BFBA9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16"/>
                <w:szCs w:val="16"/>
              </w:rPr>
              <w:t>S.NO</w:t>
            </w:r>
          </w:p>
        </w:tc>
        <w:tc>
          <w:tcPr>
            <w:tcW w:w="7157" w:type="dxa"/>
          </w:tcPr>
          <w:p w14:paraId="760010B3" w14:textId="0B168EDB" w:rsidR="000B1B14" w:rsidRDefault="000B1B14" w:rsidP="00D21431">
            <w:pPr>
              <w:shd w:val="clear" w:color="auto" w:fill="FFFFFF" w:themeFill="background1"/>
              <w:jc w:val="center"/>
            </w:pPr>
            <w:r>
              <w:rPr>
                <w:b/>
                <w:bCs/>
                <w:sz w:val="21"/>
                <w:szCs w:val="21"/>
              </w:rPr>
              <w:t>QUESTION</w:t>
            </w:r>
          </w:p>
        </w:tc>
        <w:tc>
          <w:tcPr>
            <w:tcW w:w="900" w:type="dxa"/>
          </w:tcPr>
          <w:p w14:paraId="7B8D8A0D" w14:textId="1EBF8E4C" w:rsidR="000B1B14" w:rsidRPr="000B67B7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72"/>
              <w:rPr>
                <w:sz w:val="21"/>
                <w:szCs w:val="21"/>
                <w:lang w:val="en-IN"/>
              </w:rPr>
            </w:pPr>
            <w:r>
              <w:rPr>
                <w:b/>
                <w:bCs/>
                <w:sz w:val="21"/>
                <w:szCs w:val="21"/>
              </w:rPr>
              <w:t>MARKS</w:t>
            </w:r>
          </w:p>
        </w:tc>
        <w:tc>
          <w:tcPr>
            <w:tcW w:w="1170" w:type="dxa"/>
          </w:tcPr>
          <w:p w14:paraId="35C2B507" w14:textId="77777777" w:rsidR="000B1B14" w:rsidRDefault="000B1B14" w:rsidP="00D21431">
            <w:pPr>
              <w:pStyle w:val="TableParagraph"/>
              <w:shd w:val="clear" w:color="auto" w:fill="FFFFFF" w:themeFill="background1"/>
              <w:spacing w:before="1" w:line="275" w:lineRule="exact"/>
              <w:ind w:left="177" w:right="167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CO</w:t>
            </w:r>
          </w:p>
          <w:p w14:paraId="7FF60BA1" w14:textId="09A7A8F6" w:rsidR="000B1B14" w:rsidRPr="00407FA4" w:rsidRDefault="000B1B14" w:rsidP="00D21431">
            <w:pPr>
              <w:pStyle w:val="TableParagraph"/>
              <w:shd w:val="clear" w:color="auto" w:fill="FFFFFF" w:themeFill="background1"/>
              <w:spacing w:before="1"/>
              <w:ind w:left="163" w:right="92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Mapping</w:t>
            </w:r>
          </w:p>
        </w:tc>
        <w:tc>
          <w:tcPr>
            <w:tcW w:w="1350" w:type="dxa"/>
          </w:tcPr>
          <w:p w14:paraId="1D2929E2" w14:textId="00098990" w:rsidR="000B1B14" w:rsidRDefault="000B1B14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1"/>
                <w:szCs w:val="21"/>
                <w:lang w:val="en-IN"/>
              </w:rPr>
            </w:pPr>
            <w:r>
              <w:rPr>
                <w:b/>
                <w:bCs/>
                <w:sz w:val="21"/>
                <w:szCs w:val="21"/>
              </w:rPr>
              <w:t>BTL</w:t>
            </w:r>
          </w:p>
        </w:tc>
      </w:tr>
      <w:tr w:rsidR="000B1B14" w14:paraId="6FFF62CC" w14:textId="00FB1340" w:rsidTr="00BF669B">
        <w:trPr>
          <w:gridAfter w:val="4"/>
          <w:wAfter w:w="5400" w:type="dxa"/>
          <w:trHeight w:val="419"/>
        </w:trPr>
        <w:tc>
          <w:tcPr>
            <w:tcW w:w="11482" w:type="dxa"/>
            <w:gridSpan w:val="5"/>
          </w:tcPr>
          <w:p w14:paraId="5E1BEA7B" w14:textId="3E1BC276" w:rsidR="000B1B14" w:rsidRPr="009E2510" w:rsidRDefault="000B1B14" w:rsidP="00D21431">
            <w:pPr>
              <w:shd w:val="clear" w:color="auto" w:fill="FFFFFF" w:themeFill="background1"/>
              <w:rPr>
                <w:color w:val="FF0000"/>
              </w:rPr>
            </w:pPr>
            <w:r w:rsidRPr="009E2510">
              <w:rPr>
                <w:b/>
                <w:color w:val="FF0000"/>
                <w:sz w:val="21"/>
                <w:szCs w:val="21"/>
              </w:rPr>
              <w:t xml:space="preserve">                                                                                       UNIT-III</w:t>
            </w:r>
          </w:p>
        </w:tc>
      </w:tr>
      <w:tr w:rsidR="000B1B14" w14:paraId="78D42811" w14:textId="77777777" w:rsidTr="00D21431">
        <w:trPr>
          <w:gridAfter w:val="4"/>
          <w:wAfter w:w="5400" w:type="dxa"/>
          <w:trHeight w:val="419"/>
        </w:trPr>
        <w:tc>
          <w:tcPr>
            <w:tcW w:w="905" w:type="dxa"/>
          </w:tcPr>
          <w:p w14:paraId="44427520" w14:textId="7E11FBCC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7157" w:type="dxa"/>
            <w:shd w:val="clear" w:color="auto" w:fill="FFFFFF" w:themeFill="background1"/>
          </w:tcPr>
          <w:p w14:paraId="44942AF6" w14:textId="3B53D52E" w:rsidR="000B1B14" w:rsidRDefault="000B1B14" w:rsidP="00D21431">
            <w:pPr>
              <w:shd w:val="clear" w:color="auto" w:fill="FFFFFF" w:themeFill="background1"/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linked </w:t>
            </w:r>
            <w:proofErr w:type="gramStart"/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</w:t>
            </w:r>
            <w:r w:rsidR="004B60DF"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doubl</w:t>
            </w:r>
            <w:r w:rsidR="004B60DF">
              <w:rPr>
                <w:sz w:val="24"/>
              </w:rPr>
              <w:t>y</w:t>
            </w:r>
            <w:r>
              <w:rPr>
                <w:sz w:val="24"/>
              </w:rPr>
              <w:t xml:space="preserve"> 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 w:rsidR="004B60DF">
              <w:rPr>
                <w:sz w:val="24"/>
              </w:rPr>
              <w:t>?</w:t>
            </w:r>
          </w:p>
        </w:tc>
        <w:tc>
          <w:tcPr>
            <w:tcW w:w="900" w:type="dxa"/>
            <w:vAlign w:val="center"/>
          </w:tcPr>
          <w:p w14:paraId="0340ED26" w14:textId="17256F50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72"/>
              <w:rPr>
                <w:sz w:val="21"/>
                <w:szCs w:val="21"/>
              </w:rPr>
            </w:pPr>
            <w:r w:rsidRPr="00E82D21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6CD66CBF" w14:textId="7D005570" w:rsidR="000B1B14" w:rsidRDefault="000B1B14" w:rsidP="00D21431">
            <w:pPr>
              <w:pStyle w:val="TableParagraph"/>
              <w:shd w:val="clear" w:color="auto" w:fill="FFFFFF" w:themeFill="background1"/>
              <w:ind w:left="163" w:right="152"/>
              <w:rPr>
                <w:sz w:val="21"/>
                <w:szCs w:val="21"/>
              </w:rPr>
            </w:pPr>
            <w:r w:rsidRPr="00FD580F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  <w:vAlign w:val="center"/>
          </w:tcPr>
          <w:p w14:paraId="7916C017" w14:textId="31417542" w:rsidR="000B1B14" w:rsidRDefault="000B1B14" w:rsidP="00D21431">
            <w:pPr>
              <w:shd w:val="clear" w:color="auto" w:fill="FFFFFF" w:themeFill="background1"/>
              <w:jc w:val="center"/>
              <w:rPr>
                <w:lang w:val="en-IN"/>
              </w:rPr>
            </w:pPr>
            <w:r>
              <w:rPr>
                <w:lang w:val="en-IN"/>
              </w:rPr>
              <w:t>BTL</w:t>
            </w:r>
            <w:r w:rsidR="00E70D52">
              <w:rPr>
                <w:lang w:val="en-IN"/>
              </w:rPr>
              <w:t>1</w:t>
            </w:r>
          </w:p>
        </w:tc>
      </w:tr>
      <w:tr w:rsidR="000B1B14" w14:paraId="328FAE77" w14:textId="77777777" w:rsidTr="00D21431">
        <w:trPr>
          <w:gridAfter w:val="4"/>
          <w:wAfter w:w="5400" w:type="dxa"/>
          <w:trHeight w:val="70"/>
        </w:trPr>
        <w:tc>
          <w:tcPr>
            <w:tcW w:w="905" w:type="dxa"/>
          </w:tcPr>
          <w:p w14:paraId="337E1E73" w14:textId="6AEBCC20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157" w:type="dxa"/>
          </w:tcPr>
          <w:p w14:paraId="086302D0" w14:textId="7781C015" w:rsidR="000B1B14" w:rsidRDefault="000B1B14" w:rsidP="00D21431">
            <w:pPr>
              <w:widowControl/>
              <w:shd w:val="clear" w:color="auto" w:fill="FFFFFF" w:themeFill="background1"/>
              <w:autoSpaceDE/>
              <w:autoSpaceDN/>
              <w:spacing w:before="240"/>
              <w:rPr>
                <w:sz w:val="23"/>
                <w:szCs w:val="23"/>
              </w:rPr>
            </w:pPr>
            <w:r>
              <w:rPr>
                <w:sz w:val="24"/>
              </w:rPr>
              <w:t>Explain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 operations</w:t>
            </w:r>
            <w:r w:rsidR="001D716C">
              <w:rPr>
                <w:sz w:val="24"/>
              </w:rPr>
              <w:t xml:space="preserve"> performed</w:t>
            </w:r>
            <w:r>
              <w:rPr>
                <w:sz w:val="24"/>
              </w:rPr>
              <w:t xml:space="preserve">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li</w:t>
            </w:r>
            <w:r w:rsidR="004B60DF">
              <w:rPr>
                <w:sz w:val="24"/>
              </w:rPr>
              <w:t>n</w:t>
            </w:r>
            <w:r>
              <w:rPr>
                <w:sz w:val="24"/>
              </w:rPr>
              <w:t>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 w:rsidR="004B60DF">
              <w:rPr>
                <w:sz w:val="24"/>
              </w:rPr>
              <w:t>?</w:t>
            </w:r>
          </w:p>
        </w:tc>
        <w:tc>
          <w:tcPr>
            <w:tcW w:w="900" w:type="dxa"/>
            <w:vAlign w:val="center"/>
          </w:tcPr>
          <w:p w14:paraId="2A99776F" w14:textId="6BCBC43E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left="72"/>
              <w:rPr>
                <w:sz w:val="21"/>
                <w:szCs w:val="21"/>
              </w:rPr>
            </w:pPr>
            <w:r w:rsidRPr="00E82D21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1B84054D" w14:textId="76D8D0FD" w:rsidR="000B1B14" w:rsidRDefault="000B1B14" w:rsidP="00D21431">
            <w:pPr>
              <w:pStyle w:val="TableParagraph"/>
              <w:shd w:val="clear" w:color="auto" w:fill="FFFFFF" w:themeFill="background1"/>
              <w:spacing w:before="1"/>
              <w:ind w:right="152"/>
              <w:rPr>
                <w:sz w:val="21"/>
                <w:szCs w:val="21"/>
              </w:rPr>
            </w:pPr>
            <w:r w:rsidRPr="00FD580F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  <w:vAlign w:val="center"/>
          </w:tcPr>
          <w:p w14:paraId="32CC0981" w14:textId="77777777" w:rsidR="000B1B14" w:rsidRDefault="000B1B14" w:rsidP="00D21431">
            <w:pPr>
              <w:shd w:val="clear" w:color="auto" w:fill="FFFFFF" w:themeFill="background1"/>
              <w:jc w:val="center"/>
              <w:rPr>
                <w:lang w:val="en-IN"/>
              </w:rPr>
            </w:pPr>
          </w:p>
          <w:p w14:paraId="775C7F61" w14:textId="373C25F1" w:rsidR="000B1B14" w:rsidRDefault="000B1B14" w:rsidP="00D21431">
            <w:pPr>
              <w:shd w:val="clear" w:color="auto" w:fill="FFFFFF" w:themeFill="background1"/>
              <w:jc w:val="center"/>
            </w:pPr>
            <w:r>
              <w:rPr>
                <w:lang w:val="en-IN"/>
              </w:rPr>
              <w:t>BTL</w:t>
            </w:r>
            <w:r w:rsidR="00E70D52">
              <w:rPr>
                <w:lang w:val="en-IN"/>
              </w:rPr>
              <w:t>2</w:t>
            </w:r>
          </w:p>
        </w:tc>
      </w:tr>
      <w:tr w:rsidR="000B1B14" w14:paraId="4998FCAE" w14:textId="77777777" w:rsidTr="00D21431">
        <w:trPr>
          <w:gridAfter w:val="4"/>
          <w:wAfter w:w="5400" w:type="dxa"/>
          <w:trHeight w:val="467"/>
        </w:trPr>
        <w:tc>
          <w:tcPr>
            <w:tcW w:w="905" w:type="dxa"/>
          </w:tcPr>
          <w:p w14:paraId="4D24D961" w14:textId="4CCD3814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157" w:type="dxa"/>
          </w:tcPr>
          <w:p w14:paraId="19B44963" w14:textId="6D18F64B" w:rsidR="000B1B14" w:rsidRDefault="000B1B14" w:rsidP="00D21431">
            <w:pPr>
              <w:widowControl/>
              <w:shd w:val="clear" w:color="auto" w:fill="FFFFFF" w:themeFill="background1"/>
              <w:autoSpaceDE/>
              <w:autoSpaceDN/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concatenation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linked lists</w:t>
            </w:r>
            <w:r w:rsidR="004B60DF">
              <w:rPr>
                <w:sz w:val="24"/>
              </w:rPr>
              <w:t>?</w:t>
            </w:r>
          </w:p>
        </w:tc>
        <w:tc>
          <w:tcPr>
            <w:tcW w:w="900" w:type="dxa"/>
            <w:vAlign w:val="center"/>
          </w:tcPr>
          <w:p w14:paraId="06A87945" w14:textId="0CCF5B46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left="72"/>
              <w:rPr>
                <w:sz w:val="21"/>
                <w:szCs w:val="21"/>
              </w:rPr>
            </w:pPr>
            <w:r w:rsidRPr="00E82D21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6FFE9775" w14:textId="1F8941D3" w:rsidR="000B1B14" w:rsidRDefault="000B1B14" w:rsidP="00D21431">
            <w:pPr>
              <w:pStyle w:val="TableParagraph"/>
              <w:shd w:val="clear" w:color="auto" w:fill="FFFFFF" w:themeFill="background1"/>
              <w:ind w:right="152"/>
              <w:rPr>
                <w:sz w:val="21"/>
                <w:szCs w:val="21"/>
              </w:rPr>
            </w:pPr>
            <w:r w:rsidRPr="00FD580F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  <w:vAlign w:val="center"/>
          </w:tcPr>
          <w:p w14:paraId="45FCD1EA" w14:textId="77777777" w:rsidR="000B1B14" w:rsidRDefault="000B1B14" w:rsidP="00D21431">
            <w:pPr>
              <w:shd w:val="clear" w:color="auto" w:fill="FFFFFF" w:themeFill="background1"/>
              <w:jc w:val="center"/>
              <w:rPr>
                <w:lang w:val="en-IN"/>
              </w:rPr>
            </w:pPr>
          </w:p>
          <w:p w14:paraId="64025C3A" w14:textId="19885489" w:rsidR="000B1B14" w:rsidRDefault="000B1B14" w:rsidP="00D21431">
            <w:pPr>
              <w:shd w:val="clear" w:color="auto" w:fill="FFFFFF" w:themeFill="background1"/>
              <w:jc w:val="center"/>
            </w:pPr>
            <w:r>
              <w:rPr>
                <w:lang w:val="en-IN"/>
              </w:rPr>
              <w:t>BTL</w:t>
            </w:r>
            <w:r w:rsidR="00E70D52">
              <w:rPr>
                <w:lang w:val="en-IN"/>
              </w:rPr>
              <w:t>1</w:t>
            </w:r>
          </w:p>
        </w:tc>
      </w:tr>
      <w:tr w:rsidR="000B1B14" w14:paraId="6457060C" w14:textId="77777777" w:rsidTr="00D21431">
        <w:trPr>
          <w:gridAfter w:val="4"/>
          <w:wAfter w:w="5400" w:type="dxa"/>
          <w:trHeight w:val="221"/>
        </w:trPr>
        <w:tc>
          <w:tcPr>
            <w:tcW w:w="905" w:type="dxa"/>
          </w:tcPr>
          <w:p w14:paraId="0D22875D" w14:textId="632B1757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157" w:type="dxa"/>
          </w:tcPr>
          <w:p w14:paraId="71803232" w14:textId="0437D5FD" w:rsidR="000B1B14" w:rsidRDefault="000B1B14" w:rsidP="00D21431">
            <w:pPr>
              <w:shd w:val="clear" w:color="auto" w:fill="FFFFFF" w:themeFill="background1"/>
            </w:pP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Doubly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 w:rsidR="004B60DF">
              <w:rPr>
                <w:sz w:val="24"/>
              </w:rPr>
              <w:t>?</w:t>
            </w:r>
          </w:p>
        </w:tc>
        <w:tc>
          <w:tcPr>
            <w:tcW w:w="900" w:type="dxa"/>
            <w:vAlign w:val="center"/>
          </w:tcPr>
          <w:p w14:paraId="710B091F" w14:textId="6DEA6DBF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rPr>
                <w:sz w:val="21"/>
                <w:szCs w:val="21"/>
              </w:rPr>
            </w:pPr>
            <w:r w:rsidRPr="00E82D21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6D19C264" w14:textId="77777777" w:rsidR="000B1B14" w:rsidRDefault="000B1B14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</w:p>
          <w:p w14:paraId="6B92587C" w14:textId="116BBC0C" w:rsidR="000B1B14" w:rsidRDefault="000B1B14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FD580F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  <w:vAlign w:val="center"/>
          </w:tcPr>
          <w:p w14:paraId="49412C8D" w14:textId="46B8BA5D" w:rsidR="000B1B14" w:rsidRDefault="000B1B14" w:rsidP="00D21431">
            <w:pPr>
              <w:shd w:val="clear" w:color="auto" w:fill="FFFFFF" w:themeFill="background1"/>
              <w:jc w:val="center"/>
            </w:pPr>
            <w:r>
              <w:rPr>
                <w:lang w:val="en-IN"/>
              </w:rPr>
              <w:t>BTL</w:t>
            </w:r>
            <w:r w:rsidR="00E70D52">
              <w:t>1</w:t>
            </w:r>
          </w:p>
        </w:tc>
      </w:tr>
      <w:tr w:rsidR="000B1B14" w14:paraId="5D914A8A" w14:textId="77777777" w:rsidTr="00D21431">
        <w:trPr>
          <w:gridAfter w:val="4"/>
          <w:wAfter w:w="5400" w:type="dxa"/>
          <w:trHeight w:val="469"/>
        </w:trPr>
        <w:tc>
          <w:tcPr>
            <w:tcW w:w="905" w:type="dxa"/>
          </w:tcPr>
          <w:p w14:paraId="798FD89E" w14:textId="62249922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157" w:type="dxa"/>
            <w:shd w:val="clear" w:color="auto" w:fill="FFFFFF" w:themeFill="background1"/>
          </w:tcPr>
          <w:p w14:paraId="1A591E00" w14:textId="007E3159" w:rsidR="000B1B14" w:rsidRDefault="000B1B14" w:rsidP="00D21431">
            <w:pPr>
              <w:shd w:val="clear" w:color="auto" w:fill="FFFFFF" w:themeFill="background1"/>
              <w:rPr>
                <w:sz w:val="24"/>
                <w:szCs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List with example</w:t>
            </w:r>
            <w:r w:rsidR="004B60DF">
              <w:rPr>
                <w:sz w:val="24"/>
              </w:rPr>
              <w:t>?</w:t>
            </w:r>
          </w:p>
        </w:tc>
        <w:tc>
          <w:tcPr>
            <w:tcW w:w="900" w:type="dxa"/>
            <w:vAlign w:val="center"/>
          </w:tcPr>
          <w:p w14:paraId="47C2F6BA" w14:textId="56AE3DC9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left="72"/>
              <w:rPr>
                <w:sz w:val="21"/>
                <w:szCs w:val="21"/>
              </w:rPr>
            </w:pPr>
            <w:r w:rsidRPr="00E82D21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2E9FEF44" w14:textId="5AE0AEC0" w:rsidR="000B1B14" w:rsidRDefault="000B1B14" w:rsidP="00D21431">
            <w:pPr>
              <w:pStyle w:val="TableParagraph"/>
              <w:shd w:val="clear" w:color="auto" w:fill="FFFFFF" w:themeFill="background1"/>
              <w:spacing w:before="1"/>
              <w:ind w:right="152"/>
              <w:rPr>
                <w:sz w:val="21"/>
                <w:szCs w:val="21"/>
              </w:rPr>
            </w:pPr>
            <w:r w:rsidRPr="00FD580F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  <w:vAlign w:val="center"/>
          </w:tcPr>
          <w:p w14:paraId="0751F3B7" w14:textId="1CB2D38F" w:rsidR="000B1B14" w:rsidRDefault="000B1B14" w:rsidP="00D21431">
            <w:pPr>
              <w:shd w:val="clear" w:color="auto" w:fill="FFFFFF" w:themeFill="background1"/>
              <w:jc w:val="center"/>
            </w:pPr>
            <w:r>
              <w:rPr>
                <w:lang w:val="en-IN"/>
              </w:rPr>
              <w:t>BTL</w:t>
            </w:r>
            <w:r w:rsidR="00E70D52">
              <w:t>1</w:t>
            </w:r>
          </w:p>
          <w:p w14:paraId="4189C682" w14:textId="2D6807F8" w:rsidR="000B1B14" w:rsidRDefault="000B1B14" w:rsidP="00D21431">
            <w:pPr>
              <w:shd w:val="clear" w:color="auto" w:fill="FFFFFF" w:themeFill="background1"/>
              <w:jc w:val="center"/>
            </w:pPr>
          </w:p>
        </w:tc>
      </w:tr>
      <w:tr w:rsidR="000B1B14" w14:paraId="5F90AADE" w14:textId="77777777" w:rsidTr="00D21431">
        <w:trPr>
          <w:gridAfter w:val="4"/>
          <w:wAfter w:w="5400" w:type="dxa"/>
          <w:trHeight w:val="339"/>
        </w:trPr>
        <w:tc>
          <w:tcPr>
            <w:tcW w:w="905" w:type="dxa"/>
          </w:tcPr>
          <w:p w14:paraId="4591D62D" w14:textId="2C59C898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7157" w:type="dxa"/>
          </w:tcPr>
          <w:p w14:paraId="06D25B10" w14:textId="1229094C" w:rsidR="000B1B14" w:rsidRPr="004B60DF" w:rsidRDefault="000B1B14" w:rsidP="00D21431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4B60DF">
              <w:rPr>
                <w:sz w:val="24"/>
                <w:szCs w:val="24"/>
              </w:rPr>
              <w:t>Write and explain structure definition of singly linked list?</w:t>
            </w:r>
          </w:p>
        </w:tc>
        <w:tc>
          <w:tcPr>
            <w:tcW w:w="900" w:type="dxa"/>
            <w:vAlign w:val="center"/>
          </w:tcPr>
          <w:p w14:paraId="4EFC18B4" w14:textId="05BA79F7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left="72"/>
              <w:rPr>
                <w:sz w:val="21"/>
                <w:szCs w:val="21"/>
              </w:rPr>
            </w:pPr>
            <w:r w:rsidRPr="00016EA2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384C8B75" w14:textId="789CDE0E" w:rsidR="000B1B14" w:rsidRDefault="000B1B14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FD580F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  <w:vAlign w:val="center"/>
          </w:tcPr>
          <w:p w14:paraId="6B8EC7B7" w14:textId="136AC761" w:rsidR="000B1B14" w:rsidRDefault="000B1B14" w:rsidP="00D21431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D81A1B">
              <w:rPr>
                <w:lang w:val="en-IN"/>
              </w:rPr>
              <w:t>BTL</w:t>
            </w:r>
            <w:r w:rsidR="00E70D52">
              <w:rPr>
                <w:lang w:val="en-IN"/>
              </w:rPr>
              <w:t>2</w:t>
            </w:r>
          </w:p>
        </w:tc>
      </w:tr>
      <w:tr w:rsidR="000B1B14" w14:paraId="4141CDEC" w14:textId="77777777" w:rsidTr="00D21431">
        <w:trPr>
          <w:gridAfter w:val="4"/>
          <w:wAfter w:w="5400" w:type="dxa"/>
          <w:trHeight w:val="500"/>
        </w:trPr>
        <w:tc>
          <w:tcPr>
            <w:tcW w:w="905" w:type="dxa"/>
          </w:tcPr>
          <w:p w14:paraId="4BF7FC5C" w14:textId="0B71301C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7157" w:type="dxa"/>
          </w:tcPr>
          <w:p w14:paraId="03993CFA" w14:textId="31D78B24" w:rsidR="000B1B14" w:rsidRPr="004B60DF" w:rsidRDefault="000B1B14" w:rsidP="00D21431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4B60DF">
              <w:rPr>
                <w:sz w:val="24"/>
                <w:szCs w:val="24"/>
              </w:rPr>
              <w:t>Differentiate between Arrays and linked list</w:t>
            </w:r>
            <w:r w:rsidR="004B60DF">
              <w:rPr>
                <w:sz w:val="24"/>
                <w:szCs w:val="24"/>
              </w:rPr>
              <w:t>?</w:t>
            </w:r>
          </w:p>
        </w:tc>
        <w:tc>
          <w:tcPr>
            <w:tcW w:w="900" w:type="dxa"/>
            <w:vAlign w:val="center"/>
          </w:tcPr>
          <w:p w14:paraId="28C4F759" w14:textId="5DE5AB01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left="72"/>
              <w:rPr>
                <w:sz w:val="21"/>
                <w:szCs w:val="21"/>
              </w:rPr>
            </w:pPr>
            <w:r w:rsidRPr="00016EA2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2751D179" w14:textId="34FFA4EA" w:rsidR="000B1B14" w:rsidRDefault="000B1B14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FD580F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  <w:vAlign w:val="center"/>
          </w:tcPr>
          <w:p w14:paraId="08DDD505" w14:textId="026F9116" w:rsidR="000B1B14" w:rsidRDefault="000B1B14" w:rsidP="00D21431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D81A1B">
              <w:rPr>
                <w:lang w:val="en-IN"/>
              </w:rPr>
              <w:t>BTL</w:t>
            </w:r>
            <w:r w:rsidR="00E70D52">
              <w:rPr>
                <w:lang w:val="en-IN"/>
              </w:rPr>
              <w:t>2</w:t>
            </w:r>
          </w:p>
        </w:tc>
      </w:tr>
      <w:tr w:rsidR="000B1B14" w14:paraId="38D6A62F" w14:textId="77777777" w:rsidTr="00D21431">
        <w:trPr>
          <w:gridAfter w:val="4"/>
          <w:wAfter w:w="5400" w:type="dxa"/>
          <w:trHeight w:val="551"/>
        </w:trPr>
        <w:tc>
          <w:tcPr>
            <w:tcW w:w="905" w:type="dxa"/>
          </w:tcPr>
          <w:p w14:paraId="1485BDEA" w14:textId="104F6131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7157" w:type="dxa"/>
          </w:tcPr>
          <w:p w14:paraId="69D3720D" w14:textId="57303501" w:rsidR="000B1B14" w:rsidRDefault="000B1B14" w:rsidP="00D21431">
            <w:pPr>
              <w:shd w:val="clear" w:color="auto" w:fill="FFFFFF" w:themeFill="backgroun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the operations of doubly linked list?</w:t>
            </w:r>
          </w:p>
        </w:tc>
        <w:tc>
          <w:tcPr>
            <w:tcW w:w="900" w:type="dxa"/>
            <w:vAlign w:val="center"/>
          </w:tcPr>
          <w:p w14:paraId="6FCB57D4" w14:textId="4EDE40FF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left="72"/>
              <w:rPr>
                <w:sz w:val="21"/>
                <w:szCs w:val="21"/>
              </w:rPr>
            </w:pPr>
            <w:r w:rsidRPr="00016EA2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66F54A90" w14:textId="4E667927" w:rsidR="000B1B14" w:rsidRDefault="000B1B14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FD580F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  <w:vAlign w:val="center"/>
          </w:tcPr>
          <w:p w14:paraId="6B3A5B8A" w14:textId="0D1D98FD" w:rsidR="000B1B14" w:rsidRDefault="000B1B14" w:rsidP="00D21431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D81A1B">
              <w:rPr>
                <w:lang w:val="en-IN"/>
              </w:rPr>
              <w:t>BTL</w:t>
            </w:r>
            <w:r w:rsidR="00E70D52">
              <w:rPr>
                <w:lang w:val="en-IN"/>
              </w:rPr>
              <w:t>1</w:t>
            </w:r>
          </w:p>
        </w:tc>
      </w:tr>
      <w:tr w:rsidR="000B1B14" w14:paraId="190FFBBB" w14:textId="77777777" w:rsidTr="00D21431">
        <w:trPr>
          <w:gridAfter w:val="4"/>
          <w:wAfter w:w="5400" w:type="dxa"/>
          <w:trHeight w:val="541"/>
        </w:trPr>
        <w:tc>
          <w:tcPr>
            <w:tcW w:w="905" w:type="dxa"/>
          </w:tcPr>
          <w:p w14:paraId="1DB22607" w14:textId="50503F0F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7157" w:type="dxa"/>
          </w:tcPr>
          <w:p w14:paraId="5669A2EC" w14:textId="79B8FCC1" w:rsidR="000B1B14" w:rsidRDefault="000B1B14" w:rsidP="00D21431">
            <w:pPr>
              <w:shd w:val="clear" w:color="auto" w:fill="FFFFFF" w:themeFill="backgroun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the operations of circular linked list?</w:t>
            </w:r>
          </w:p>
        </w:tc>
        <w:tc>
          <w:tcPr>
            <w:tcW w:w="900" w:type="dxa"/>
            <w:vAlign w:val="center"/>
          </w:tcPr>
          <w:p w14:paraId="2D9C2368" w14:textId="3F70453D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left="72"/>
              <w:rPr>
                <w:sz w:val="21"/>
                <w:szCs w:val="21"/>
              </w:rPr>
            </w:pPr>
            <w:r w:rsidRPr="00016EA2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5A07274B" w14:textId="4C42A655" w:rsidR="000B1B14" w:rsidRDefault="000B1B14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FD580F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  <w:vAlign w:val="center"/>
          </w:tcPr>
          <w:p w14:paraId="5F7B5245" w14:textId="4382EAE5" w:rsidR="000B1B14" w:rsidRDefault="000B1B14" w:rsidP="00D21431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D81A1B">
              <w:rPr>
                <w:lang w:val="en-IN"/>
              </w:rPr>
              <w:t>BTL</w:t>
            </w:r>
            <w:r w:rsidR="00E70D52">
              <w:rPr>
                <w:lang w:val="en-IN"/>
              </w:rPr>
              <w:t>1</w:t>
            </w:r>
          </w:p>
        </w:tc>
      </w:tr>
      <w:tr w:rsidR="000B1B14" w14:paraId="1EAB4A9A" w14:textId="77777777" w:rsidTr="00D21431">
        <w:trPr>
          <w:gridAfter w:val="4"/>
          <w:wAfter w:w="5400" w:type="dxa"/>
          <w:trHeight w:val="266"/>
        </w:trPr>
        <w:tc>
          <w:tcPr>
            <w:tcW w:w="905" w:type="dxa"/>
          </w:tcPr>
          <w:p w14:paraId="15390689" w14:textId="7E5DD711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7157" w:type="dxa"/>
          </w:tcPr>
          <w:p w14:paraId="47BC61D4" w14:textId="1DDCFDAF" w:rsidR="000B1B14" w:rsidRDefault="000B1B14" w:rsidP="00D21431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4B60DF">
              <w:rPr>
                <w:rStyle w:val="Strong"/>
                <w:b w:val="0"/>
                <w:bCs w:val="0"/>
              </w:rPr>
              <w:t>List the applications</w:t>
            </w:r>
            <w:r>
              <w:t xml:space="preserve"> of circular linked list</w:t>
            </w:r>
            <w:r w:rsidR="004B60DF">
              <w:t>?</w:t>
            </w:r>
          </w:p>
        </w:tc>
        <w:tc>
          <w:tcPr>
            <w:tcW w:w="900" w:type="dxa"/>
            <w:vAlign w:val="center"/>
          </w:tcPr>
          <w:p w14:paraId="2101D45D" w14:textId="511CFD64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left="72"/>
              <w:rPr>
                <w:sz w:val="21"/>
                <w:szCs w:val="21"/>
              </w:rPr>
            </w:pPr>
            <w:r w:rsidRPr="00016EA2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5E3CBF29" w14:textId="33F3EA90" w:rsidR="000B1B14" w:rsidRDefault="000B1B14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FD580F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  <w:vAlign w:val="center"/>
          </w:tcPr>
          <w:p w14:paraId="5B7E7DC1" w14:textId="107A1A84" w:rsidR="000B1B14" w:rsidRDefault="000B1B14" w:rsidP="00D21431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D81A1B">
              <w:rPr>
                <w:lang w:val="en-IN"/>
              </w:rPr>
              <w:t>BTL</w:t>
            </w:r>
            <w:r w:rsidR="00E70D52">
              <w:rPr>
                <w:lang w:val="en-IN"/>
              </w:rPr>
              <w:t>1</w:t>
            </w:r>
          </w:p>
        </w:tc>
      </w:tr>
      <w:tr w:rsidR="000B1B14" w14:paraId="7E6A034F" w14:textId="77777777" w:rsidTr="00D21431">
        <w:trPr>
          <w:gridAfter w:val="4"/>
          <w:wAfter w:w="5400" w:type="dxa"/>
          <w:trHeight w:val="426"/>
        </w:trPr>
        <w:tc>
          <w:tcPr>
            <w:tcW w:w="905" w:type="dxa"/>
          </w:tcPr>
          <w:p w14:paraId="3C7DDF84" w14:textId="19E13736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11</w:t>
            </w:r>
          </w:p>
        </w:tc>
        <w:tc>
          <w:tcPr>
            <w:tcW w:w="7157" w:type="dxa"/>
          </w:tcPr>
          <w:p w14:paraId="43F4A325" w14:textId="1F7256F1" w:rsidR="000B1B14" w:rsidRDefault="000B1B14" w:rsidP="00D21431">
            <w:pPr>
              <w:shd w:val="clear" w:color="auto" w:fill="FFFFFF" w:themeFill="backgroun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Differentiate between single and doubly linked list</w:t>
            </w:r>
            <w:r w:rsidR="004B60DF">
              <w:rPr>
                <w:sz w:val="24"/>
                <w:szCs w:val="24"/>
              </w:rPr>
              <w:t>?</w:t>
            </w:r>
          </w:p>
        </w:tc>
        <w:tc>
          <w:tcPr>
            <w:tcW w:w="900" w:type="dxa"/>
            <w:vAlign w:val="center"/>
          </w:tcPr>
          <w:p w14:paraId="1B239444" w14:textId="6031C310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left="72"/>
              <w:rPr>
                <w:sz w:val="21"/>
                <w:szCs w:val="21"/>
              </w:rPr>
            </w:pPr>
            <w:r w:rsidRPr="00016EA2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3EFBB5AB" w14:textId="2F7A6E6E" w:rsidR="000B1B14" w:rsidRDefault="000B1B14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FD580F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  <w:vAlign w:val="center"/>
          </w:tcPr>
          <w:p w14:paraId="5975271A" w14:textId="37580183" w:rsidR="000B1B14" w:rsidRDefault="000B1B14" w:rsidP="00D21431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342326">
              <w:rPr>
                <w:lang w:val="en-IN"/>
              </w:rPr>
              <w:t>BTL</w:t>
            </w:r>
            <w:r w:rsidR="00E70D52">
              <w:rPr>
                <w:lang w:val="en-IN"/>
              </w:rPr>
              <w:t>2</w:t>
            </w:r>
          </w:p>
        </w:tc>
      </w:tr>
      <w:tr w:rsidR="000B1B14" w14:paraId="0B85ECF7" w14:textId="77777777" w:rsidTr="00D21431">
        <w:trPr>
          <w:gridAfter w:val="4"/>
          <w:wAfter w:w="5400" w:type="dxa"/>
          <w:trHeight w:val="417"/>
        </w:trPr>
        <w:tc>
          <w:tcPr>
            <w:tcW w:w="905" w:type="dxa"/>
          </w:tcPr>
          <w:p w14:paraId="440DD8FF" w14:textId="2B909177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12</w:t>
            </w:r>
          </w:p>
        </w:tc>
        <w:tc>
          <w:tcPr>
            <w:tcW w:w="7157" w:type="dxa"/>
          </w:tcPr>
          <w:p w14:paraId="624A8CAC" w14:textId="52F5A0BE" w:rsidR="000B1B14" w:rsidRDefault="005C0431" w:rsidP="00D21431">
            <w:pPr>
              <w:shd w:val="clear" w:color="auto" w:fill="FFFFFF" w:themeFill="background1"/>
              <w:rPr>
                <w:sz w:val="24"/>
                <w:szCs w:val="24"/>
              </w:rPr>
            </w:pPr>
            <w:r>
              <w:t>What is a circular linked list?</w:t>
            </w:r>
          </w:p>
        </w:tc>
        <w:tc>
          <w:tcPr>
            <w:tcW w:w="900" w:type="dxa"/>
            <w:vAlign w:val="center"/>
          </w:tcPr>
          <w:p w14:paraId="61037AC0" w14:textId="65116B46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left="72"/>
              <w:rPr>
                <w:sz w:val="21"/>
                <w:szCs w:val="21"/>
              </w:rPr>
            </w:pPr>
            <w:r w:rsidRPr="006A7115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5D88F08A" w14:textId="06EB3CD1" w:rsidR="000B1B14" w:rsidRDefault="000B1B14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FD580F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  <w:vAlign w:val="center"/>
          </w:tcPr>
          <w:p w14:paraId="6980C156" w14:textId="463EC3F9" w:rsidR="000B1B14" w:rsidRDefault="000B1B14" w:rsidP="00D21431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342326">
              <w:rPr>
                <w:lang w:val="en-IN"/>
              </w:rPr>
              <w:t>BTL</w:t>
            </w:r>
            <w:r w:rsidR="00E70D52">
              <w:rPr>
                <w:lang w:val="en-IN"/>
              </w:rPr>
              <w:t>1</w:t>
            </w:r>
          </w:p>
        </w:tc>
      </w:tr>
      <w:tr w:rsidR="000B1B14" w14:paraId="3E6C8B38" w14:textId="77777777" w:rsidTr="00D21431">
        <w:trPr>
          <w:gridAfter w:val="4"/>
          <w:wAfter w:w="5400" w:type="dxa"/>
          <w:trHeight w:val="60"/>
        </w:trPr>
        <w:tc>
          <w:tcPr>
            <w:tcW w:w="905" w:type="dxa"/>
          </w:tcPr>
          <w:p w14:paraId="2BE088B6" w14:textId="1FC406F9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13</w:t>
            </w:r>
          </w:p>
        </w:tc>
        <w:tc>
          <w:tcPr>
            <w:tcW w:w="7157" w:type="dxa"/>
          </w:tcPr>
          <w:p w14:paraId="5FE984CF" w14:textId="488FCFF8" w:rsidR="000B1B14" w:rsidRDefault="005C0431" w:rsidP="00D21431">
            <w:pPr>
              <w:shd w:val="clear" w:color="auto" w:fill="FFFFFF" w:themeFill="background1"/>
              <w:rPr>
                <w:sz w:val="24"/>
                <w:szCs w:val="24"/>
              </w:rPr>
            </w:pPr>
            <w:r>
              <w:t xml:space="preserve">How can a </w:t>
            </w:r>
            <w:r w:rsidR="004B60DF">
              <w:t>queue</w:t>
            </w:r>
            <w:r>
              <w:t xml:space="preserve"> be implemented using a linked list?</w:t>
            </w:r>
          </w:p>
        </w:tc>
        <w:tc>
          <w:tcPr>
            <w:tcW w:w="900" w:type="dxa"/>
            <w:vAlign w:val="center"/>
          </w:tcPr>
          <w:p w14:paraId="1C98D91C" w14:textId="684D4B52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left="72"/>
              <w:rPr>
                <w:sz w:val="21"/>
                <w:szCs w:val="21"/>
              </w:rPr>
            </w:pPr>
            <w:r w:rsidRPr="006A7115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2ECDCDD5" w14:textId="0988E303" w:rsidR="000B1B14" w:rsidRDefault="000B1B14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FD580F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  <w:vAlign w:val="center"/>
          </w:tcPr>
          <w:p w14:paraId="285E22DF" w14:textId="70F108F0" w:rsidR="000B1B14" w:rsidRDefault="000B1B14" w:rsidP="00D21431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342326">
              <w:rPr>
                <w:lang w:val="en-IN"/>
              </w:rPr>
              <w:t>BTL</w:t>
            </w:r>
            <w:r w:rsidR="00E70D52">
              <w:rPr>
                <w:lang w:val="en-IN"/>
              </w:rPr>
              <w:t>2</w:t>
            </w:r>
          </w:p>
        </w:tc>
      </w:tr>
      <w:tr w:rsidR="000B1B14" w14:paraId="2A11D6DA" w14:textId="77777777" w:rsidTr="00D21431">
        <w:trPr>
          <w:gridAfter w:val="4"/>
          <w:wAfter w:w="5400" w:type="dxa"/>
          <w:trHeight w:val="408"/>
        </w:trPr>
        <w:tc>
          <w:tcPr>
            <w:tcW w:w="905" w:type="dxa"/>
          </w:tcPr>
          <w:p w14:paraId="6525C4C0" w14:textId="1148F445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14</w:t>
            </w:r>
          </w:p>
        </w:tc>
        <w:tc>
          <w:tcPr>
            <w:tcW w:w="7157" w:type="dxa"/>
          </w:tcPr>
          <w:p w14:paraId="74F9D8AE" w14:textId="3B893655" w:rsidR="000B1B14" w:rsidRDefault="004B60DF" w:rsidP="00D21431">
            <w:pPr>
              <w:shd w:val="clear" w:color="auto" w:fill="FFFFFF" w:themeFill="background1"/>
              <w:rPr>
                <w:sz w:val="24"/>
                <w:szCs w:val="24"/>
              </w:rPr>
            </w:pPr>
            <w:r>
              <w:t>How can a stack be implemented using a linked list?</w:t>
            </w:r>
          </w:p>
        </w:tc>
        <w:tc>
          <w:tcPr>
            <w:tcW w:w="900" w:type="dxa"/>
            <w:vAlign w:val="center"/>
          </w:tcPr>
          <w:p w14:paraId="2FFA90BC" w14:textId="763DB388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left="72"/>
              <w:rPr>
                <w:sz w:val="21"/>
                <w:szCs w:val="21"/>
              </w:rPr>
            </w:pPr>
            <w:r w:rsidRPr="00E55D63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3A8F4A26" w14:textId="6379AFB2" w:rsidR="000B1B14" w:rsidRDefault="000B1B14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FD580F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  <w:vAlign w:val="center"/>
          </w:tcPr>
          <w:p w14:paraId="261C6315" w14:textId="69F0C516" w:rsidR="000B1B14" w:rsidRDefault="000B1B14" w:rsidP="00D21431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342326">
              <w:rPr>
                <w:lang w:val="en-IN"/>
              </w:rPr>
              <w:t>BTL</w:t>
            </w:r>
            <w:r w:rsidR="00E70D52">
              <w:rPr>
                <w:lang w:val="en-IN"/>
              </w:rPr>
              <w:t>1</w:t>
            </w:r>
          </w:p>
        </w:tc>
      </w:tr>
      <w:tr w:rsidR="000B1B14" w14:paraId="27F8D8C9" w14:textId="77777777" w:rsidTr="004B60DF">
        <w:trPr>
          <w:gridAfter w:val="4"/>
          <w:wAfter w:w="5400" w:type="dxa"/>
          <w:trHeight w:val="403"/>
        </w:trPr>
        <w:tc>
          <w:tcPr>
            <w:tcW w:w="905" w:type="dxa"/>
          </w:tcPr>
          <w:p w14:paraId="096C21D8" w14:textId="57316A22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7157" w:type="dxa"/>
          </w:tcPr>
          <w:p w14:paraId="145B1B3C" w14:textId="384CC219" w:rsidR="000B1B14" w:rsidRPr="004B60DF" w:rsidRDefault="005C0431" w:rsidP="00D21431">
            <w:pPr>
              <w:shd w:val="clear" w:color="auto" w:fill="FFFFFF" w:themeFill="background1"/>
              <w:rPr>
                <w:b/>
                <w:bCs/>
                <w:sz w:val="24"/>
                <w:szCs w:val="24"/>
              </w:rPr>
            </w:pPr>
            <w:r w:rsidRPr="004B60DF">
              <w:rPr>
                <w:rStyle w:val="Strong"/>
                <w:b w:val="0"/>
                <w:bCs w:val="0"/>
              </w:rPr>
              <w:t>What is a doubly linked list?</w:t>
            </w:r>
          </w:p>
        </w:tc>
        <w:tc>
          <w:tcPr>
            <w:tcW w:w="900" w:type="dxa"/>
            <w:vAlign w:val="center"/>
          </w:tcPr>
          <w:p w14:paraId="06309661" w14:textId="381D6E27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left="72"/>
              <w:rPr>
                <w:sz w:val="21"/>
                <w:szCs w:val="21"/>
              </w:rPr>
            </w:pPr>
            <w:r w:rsidRPr="00E55D63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  <w:vAlign w:val="center"/>
          </w:tcPr>
          <w:p w14:paraId="1105C8F4" w14:textId="4E56360D" w:rsidR="000B1B14" w:rsidRDefault="000B1B14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FD580F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  <w:vAlign w:val="center"/>
          </w:tcPr>
          <w:p w14:paraId="25FAF795" w14:textId="54C5DE64" w:rsidR="000B1B14" w:rsidRDefault="000B1B14" w:rsidP="00D21431">
            <w:pPr>
              <w:shd w:val="clear" w:color="auto" w:fill="FFFFFF" w:themeFill="background1"/>
              <w:jc w:val="center"/>
              <w:rPr>
                <w:lang w:val="en-IN"/>
              </w:rPr>
            </w:pPr>
            <w:r w:rsidRPr="00342326">
              <w:rPr>
                <w:lang w:val="en-IN"/>
              </w:rPr>
              <w:t>BTL</w:t>
            </w:r>
            <w:r w:rsidR="00E70D52">
              <w:rPr>
                <w:lang w:val="en-IN"/>
              </w:rPr>
              <w:t>1</w:t>
            </w:r>
          </w:p>
        </w:tc>
      </w:tr>
      <w:tr w:rsidR="000B1B14" w14:paraId="55CE0AEB" w14:textId="77777777" w:rsidTr="00BF669B">
        <w:trPr>
          <w:gridAfter w:val="4"/>
          <w:wAfter w:w="5400" w:type="dxa"/>
          <w:trHeight w:val="522"/>
        </w:trPr>
        <w:tc>
          <w:tcPr>
            <w:tcW w:w="11482" w:type="dxa"/>
            <w:gridSpan w:val="5"/>
          </w:tcPr>
          <w:p w14:paraId="63AE5542" w14:textId="3F2CC294" w:rsidR="000B1B14" w:rsidRPr="009E2510" w:rsidRDefault="000B1B14" w:rsidP="00D21431">
            <w:pPr>
              <w:shd w:val="clear" w:color="auto" w:fill="FFFFFF" w:themeFill="background1"/>
              <w:spacing w:after="5"/>
              <w:rPr>
                <w:b/>
                <w:color w:val="FF0000"/>
                <w:sz w:val="21"/>
                <w:szCs w:val="21"/>
              </w:rPr>
            </w:pPr>
            <w:r w:rsidRPr="009E2510">
              <w:rPr>
                <w:b/>
                <w:color w:val="FF0000"/>
                <w:sz w:val="21"/>
                <w:szCs w:val="21"/>
              </w:rPr>
              <w:t xml:space="preserve">                                                                                  Long AnswerQuestions-7 Marks</w:t>
            </w:r>
          </w:p>
          <w:p w14:paraId="7687E0F5" w14:textId="77777777" w:rsidR="000B1B14" w:rsidRDefault="000B1B14" w:rsidP="00D21431">
            <w:pPr>
              <w:shd w:val="clear" w:color="auto" w:fill="FFFFFF" w:themeFill="background1"/>
              <w:jc w:val="center"/>
              <w:rPr>
                <w:lang w:val="en-IN"/>
              </w:rPr>
            </w:pPr>
          </w:p>
        </w:tc>
      </w:tr>
      <w:tr w:rsidR="000B1B14" w14:paraId="739F120E" w14:textId="77777777" w:rsidTr="000B1B14">
        <w:trPr>
          <w:gridAfter w:val="4"/>
          <w:wAfter w:w="5400" w:type="dxa"/>
          <w:trHeight w:val="544"/>
        </w:trPr>
        <w:tc>
          <w:tcPr>
            <w:tcW w:w="905" w:type="dxa"/>
          </w:tcPr>
          <w:p w14:paraId="2F39A3AB" w14:textId="1BF0A9A7" w:rsidR="000B1B14" w:rsidRDefault="000B1B14" w:rsidP="00D21431">
            <w:pPr>
              <w:pStyle w:val="TableParagraph"/>
              <w:shd w:val="clear" w:color="auto" w:fill="FFFFFF" w:themeFill="background1"/>
              <w:spacing w:before="66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16"/>
                <w:szCs w:val="16"/>
              </w:rPr>
              <w:t>S.NO</w:t>
            </w:r>
          </w:p>
        </w:tc>
        <w:tc>
          <w:tcPr>
            <w:tcW w:w="7157" w:type="dxa"/>
          </w:tcPr>
          <w:p w14:paraId="5148A2A6" w14:textId="7AA92C41" w:rsidR="000B1B14" w:rsidRDefault="000B1B14" w:rsidP="00D21431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1"/>
                <w:szCs w:val="21"/>
              </w:rPr>
              <w:t>QUESTION</w:t>
            </w:r>
          </w:p>
        </w:tc>
        <w:tc>
          <w:tcPr>
            <w:tcW w:w="900" w:type="dxa"/>
          </w:tcPr>
          <w:p w14:paraId="6A9497BD" w14:textId="4713A97B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left="72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MARKS</w:t>
            </w:r>
          </w:p>
        </w:tc>
        <w:tc>
          <w:tcPr>
            <w:tcW w:w="1170" w:type="dxa"/>
          </w:tcPr>
          <w:p w14:paraId="5859B4DD" w14:textId="77777777" w:rsidR="000B1B14" w:rsidRDefault="000B1B14" w:rsidP="00D21431">
            <w:pPr>
              <w:pStyle w:val="TableParagraph"/>
              <w:shd w:val="clear" w:color="auto" w:fill="FFFFFF" w:themeFill="background1"/>
              <w:spacing w:before="1" w:line="275" w:lineRule="exact"/>
              <w:ind w:left="177" w:right="167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CO</w:t>
            </w:r>
          </w:p>
          <w:p w14:paraId="618E1AE7" w14:textId="047C72AE" w:rsidR="000B1B14" w:rsidRPr="00FD580F" w:rsidRDefault="000B1B14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Mapping</w:t>
            </w:r>
          </w:p>
        </w:tc>
        <w:tc>
          <w:tcPr>
            <w:tcW w:w="1350" w:type="dxa"/>
          </w:tcPr>
          <w:p w14:paraId="23AB09AE" w14:textId="3548425F" w:rsidR="000B1B14" w:rsidRDefault="000B1B14" w:rsidP="00D21431">
            <w:pPr>
              <w:shd w:val="clear" w:color="auto" w:fill="FFFFFF" w:themeFill="background1"/>
              <w:jc w:val="center"/>
              <w:rPr>
                <w:lang w:val="en-IN"/>
              </w:rPr>
            </w:pPr>
            <w:r>
              <w:rPr>
                <w:b/>
                <w:bCs/>
                <w:sz w:val="21"/>
                <w:szCs w:val="21"/>
              </w:rPr>
              <w:t>BTL</w:t>
            </w:r>
          </w:p>
        </w:tc>
      </w:tr>
      <w:tr w:rsidR="000B1B14" w14:paraId="00C4D51E" w14:textId="77777777" w:rsidTr="00BF669B">
        <w:trPr>
          <w:trHeight w:val="275"/>
        </w:trPr>
        <w:tc>
          <w:tcPr>
            <w:tcW w:w="11482" w:type="dxa"/>
            <w:gridSpan w:val="5"/>
          </w:tcPr>
          <w:p w14:paraId="29E56FF8" w14:textId="49995263" w:rsidR="000B1B14" w:rsidRPr="009E2510" w:rsidRDefault="000B1B14" w:rsidP="00D21431">
            <w:pPr>
              <w:pStyle w:val="TableParagraph"/>
              <w:shd w:val="clear" w:color="auto" w:fill="FFFFFF" w:themeFill="background1"/>
              <w:spacing w:before="1" w:line="254" w:lineRule="exact"/>
              <w:ind w:left="4978" w:right="4953"/>
              <w:rPr>
                <w:b/>
                <w:color w:val="FF0000"/>
                <w:sz w:val="21"/>
                <w:szCs w:val="21"/>
              </w:rPr>
            </w:pPr>
            <w:r w:rsidRPr="009E2510">
              <w:rPr>
                <w:b/>
                <w:color w:val="FF0000"/>
                <w:sz w:val="21"/>
                <w:szCs w:val="21"/>
              </w:rPr>
              <w:t>UNIT-III</w:t>
            </w:r>
          </w:p>
        </w:tc>
        <w:tc>
          <w:tcPr>
            <w:tcW w:w="1350" w:type="dxa"/>
          </w:tcPr>
          <w:p w14:paraId="62053CC8" w14:textId="77777777" w:rsidR="000B1B14" w:rsidRDefault="000B1B14" w:rsidP="00D21431">
            <w:pPr>
              <w:widowControl/>
              <w:shd w:val="clear" w:color="auto" w:fill="FFFFFF" w:themeFill="background1"/>
              <w:autoSpaceDE/>
              <w:autoSpaceDN/>
            </w:pPr>
          </w:p>
        </w:tc>
        <w:tc>
          <w:tcPr>
            <w:tcW w:w="1350" w:type="dxa"/>
          </w:tcPr>
          <w:p w14:paraId="7DF9ADA1" w14:textId="77777777" w:rsidR="000B1B14" w:rsidRDefault="000B1B14" w:rsidP="00D21431">
            <w:pPr>
              <w:widowControl/>
              <w:shd w:val="clear" w:color="auto" w:fill="FFFFFF" w:themeFill="background1"/>
              <w:autoSpaceDE/>
              <w:autoSpaceDN/>
            </w:pPr>
          </w:p>
        </w:tc>
        <w:tc>
          <w:tcPr>
            <w:tcW w:w="1350" w:type="dxa"/>
          </w:tcPr>
          <w:p w14:paraId="6E86E5AF" w14:textId="77777777" w:rsidR="000B1B14" w:rsidRDefault="000B1B14" w:rsidP="00D21431">
            <w:pPr>
              <w:widowControl/>
              <w:shd w:val="clear" w:color="auto" w:fill="FFFFFF" w:themeFill="background1"/>
              <w:autoSpaceDE/>
              <w:autoSpaceDN/>
            </w:pPr>
          </w:p>
        </w:tc>
        <w:tc>
          <w:tcPr>
            <w:tcW w:w="1350" w:type="dxa"/>
          </w:tcPr>
          <w:p w14:paraId="48264F81" w14:textId="77777777" w:rsidR="000B1B14" w:rsidRDefault="000B1B14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left"/>
              <w:rPr>
                <w:sz w:val="21"/>
                <w:szCs w:val="21"/>
                <w:lang w:val="en-IN"/>
              </w:rPr>
            </w:pPr>
          </w:p>
        </w:tc>
      </w:tr>
      <w:tr w:rsidR="000B1B14" w14:paraId="3B831B74" w14:textId="77777777" w:rsidTr="00D21431">
        <w:trPr>
          <w:gridAfter w:val="4"/>
          <w:wAfter w:w="5400" w:type="dxa"/>
          <w:trHeight w:val="492"/>
        </w:trPr>
        <w:tc>
          <w:tcPr>
            <w:tcW w:w="905" w:type="dxa"/>
          </w:tcPr>
          <w:p w14:paraId="1A309DCB" w14:textId="48F78BEC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lastRenderedPageBreak/>
              <w:t>1</w:t>
            </w:r>
          </w:p>
        </w:tc>
        <w:tc>
          <w:tcPr>
            <w:tcW w:w="7157" w:type="dxa"/>
            <w:shd w:val="clear" w:color="auto" w:fill="FFFFFF" w:themeFill="background1"/>
          </w:tcPr>
          <w:p w14:paraId="77A1AD8D" w14:textId="2D32DC0C" w:rsidR="000B1B14" w:rsidRDefault="000B1B14" w:rsidP="00D21431">
            <w:pPr>
              <w:shd w:val="clear" w:color="auto" w:fill="FFFFFF" w:themeFill="background1"/>
              <w:rPr>
                <w:sz w:val="21"/>
                <w:szCs w:val="21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list?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example.</w:t>
            </w:r>
          </w:p>
        </w:tc>
        <w:tc>
          <w:tcPr>
            <w:tcW w:w="900" w:type="dxa"/>
          </w:tcPr>
          <w:p w14:paraId="108BE4C6" w14:textId="77777777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left="7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7M</w:t>
            </w:r>
          </w:p>
        </w:tc>
        <w:tc>
          <w:tcPr>
            <w:tcW w:w="1170" w:type="dxa"/>
          </w:tcPr>
          <w:p w14:paraId="61D43ECB" w14:textId="70FC32F7" w:rsidR="000B1B14" w:rsidRDefault="000B1B14" w:rsidP="00D21431">
            <w:pPr>
              <w:pStyle w:val="TableParagraph"/>
              <w:shd w:val="clear" w:color="auto" w:fill="FFFFFF" w:themeFill="background1"/>
              <w:ind w:left="163" w:right="152"/>
              <w:rPr>
                <w:sz w:val="21"/>
                <w:szCs w:val="21"/>
              </w:rPr>
            </w:pPr>
            <w:r w:rsidRPr="00E274AA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</w:tcPr>
          <w:p w14:paraId="2679DACC" w14:textId="77777777" w:rsidR="000B1B14" w:rsidRDefault="000B1B14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rPr>
                <w:sz w:val="21"/>
                <w:szCs w:val="21"/>
                <w:lang w:val="en-IN"/>
              </w:rPr>
            </w:pPr>
            <w:r>
              <w:rPr>
                <w:sz w:val="21"/>
                <w:szCs w:val="21"/>
                <w:lang w:val="en-IN"/>
              </w:rPr>
              <w:t>BTL2</w:t>
            </w:r>
          </w:p>
          <w:p w14:paraId="2BCB90EA" w14:textId="77777777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right="506"/>
              <w:rPr>
                <w:sz w:val="21"/>
                <w:szCs w:val="21"/>
                <w:lang w:val="en-IN"/>
              </w:rPr>
            </w:pPr>
          </w:p>
        </w:tc>
      </w:tr>
      <w:tr w:rsidR="000B1B14" w14:paraId="4F031137" w14:textId="77777777" w:rsidTr="000B1B14">
        <w:trPr>
          <w:gridAfter w:val="4"/>
          <w:wAfter w:w="5400" w:type="dxa"/>
          <w:trHeight w:val="441"/>
        </w:trPr>
        <w:tc>
          <w:tcPr>
            <w:tcW w:w="905" w:type="dxa"/>
          </w:tcPr>
          <w:p w14:paraId="2FC0FEB1" w14:textId="79DF86E2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157" w:type="dxa"/>
          </w:tcPr>
          <w:p w14:paraId="49842940" w14:textId="133095A6" w:rsidR="000B1B14" w:rsidRDefault="000B1B14" w:rsidP="00D21431">
            <w:pPr>
              <w:pStyle w:val="TableParagraph"/>
              <w:shd w:val="clear" w:color="auto" w:fill="FFFFFF" w:themeFill="background1"/>
              <w:spacing w:before="0" w:line="276" w:lineRule="exact"/>
              <w:ind w:right="466"/>
              <w:jc w:val="left"/>
              <w:rPr>
                <w:sz w:val="21"/>
                <w:szCs w:val="21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operations?</w:t>
            </w:r>
          </w:p>
        </w:tc>
        <w:tc>
          <w:tcPr>
            <w:tcW w:w="900" w:type="dxa"/>
          </w:tcPr>
          <w:p w14:paraId="6E2F4A19" w14:textId="77777777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left="7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7M</w:t>
            </w:r>
          </w:p>
        </w:tc>
        <w:tc>
          <w:tcPr>
            <w:tcW w:w="1170" w:type="dxa"/>
          </w:tcPr>
          <w:p w14:paraId="273A96B9" w14:textId="1D75FEAD" w:rsidR="000B1B14" w:rsidRDefault="000B1B14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E274AA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</w:tcPr>
          <w:p w14:paraId="71A48158" w14:textId="6031C161" w:rsidR="000B1B14" w:rsidRPr="00BF669B" w:rsidRDefault="000B1B14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IN"/>
              </w:rPr>
              <w:t>BTL</w:t>
            </w:r>
            <w:r w:rsidR="00E70D52">
              <w:rPr>
                <w:sz w:val="21"/>
                <w:szCs w:val="21"/>
              </w:rPr>
              <w:t>2</w:t>
            </w:r>
          </w:p>
        </w:tc>
      </w:tr>
      <w:tr w:rsidR="000B1B14" w14:paraId="38A41005" w14:textId="77777777" w:rsidTr="000B1B14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43B85BBF" w14:textId="0F4688EF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157" w:type="dxa"/>
          </w:tcPr>
          <w:p w14:paraId="12A49664" w14:textId="49E9BA40" w:rsidR="000B1B14" w:rsidRDefault="000B1B14" w:rsidP="00D21431">
            <w:pPr>
              <w:shd w:val="clear" w:color="auto" w:fill="FFFFFF" w:themeFill="background1"/>
            </w:pPr>
            <w:r>
              <w:rPr>
                <w:sz w:val="24"/>
              </w:rPr>
              <w:t>List the advantages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disadvantages of doubly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linked list over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singly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list?</w:t>
            </w:r>
          </w:p>
        </w:tc>
        <w:tc>
          <w:tcPr>
            <w:tcW w:w="900" w:type="dxa"/>
          </w:tcPr>
          <w:p w14:paraId="4F2A324D" w14:textId="77777777" w:rsidR="000B1B14" w:rsidRDefault="000B1B14" w:rsidP="00D21431">
            <w:pPr>
              <w:shd w:val="clear" w:color="auto" w:fill="FFFFFF" w:themeFill="background1"/>
              <w:jc w:val="center"/>
            </w:pPr>
            <w:r>
              <w:rPr>
                <w:sz w:val="21"/>
                <w:szCs w:val="21"/>
              </w:rPr>
              <w:t>7M</w:t>
            </w:r>
          </w:p>
        </w:tc>
        <w:tc>
          <w:tcPr>
            <w:tcW w:w="1170" w:type="dxa"/>
          </w:tcPr>
          <w:p w14:paraId="20D881C0" w14:textId="7858BE4A" w:rsidR="000B1B14" w:rsidRDefault="000B1B14" w:rsidP="00D21431">
            <w:pPr>
              <w:pStyle w:val="TableParagraph"/>
              <w:shd w:val="clear" w:color="auto" w:fill="FFFFFF" w:themeFill="background1"/>
              <w:ind w:left="163" w:right="152"/>
              <w:rPr>
                <w:sz w:val="21"/>
                <w:szCs w:val="21"/>
              </w:rPr>
            </w:pPr>
            <w:r w:rsidRPr="00E274AA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</w:tcPr>
          <w:p w14:paraId="2CF66B0F" w14:textId="4B2A786C" w:rsidR="000B1B14" w:rsidRDefault="000B1B14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IN"/>
              </w:rPr>
              <w:t>BTL</w:t>
            </w:r>
            <w:r w:rsidR="00E70D52">
              <w:rPr>
                <w:sz w:val="21"/>
                <w:szCs w:val="21"/>
              </w:rPr>
              <w:t>1</w:t>
            </w:r>
          </w:p>
          <w:p w14:paraId="0475DCCB" w14:textId="77777777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right="506"/>
              <w:rPr>
                <w:sz w:val="21"/>
                <w:szCs w:val="21"/>
                <w:lang w:val="en-IN"/>
              </w:rPr>
            </w:pPr>
          </w:p>
        </w:tc>
      </w:tr>
      <w:tr w:rsidR="000B1B14" w14:paraId="5BBB3E34" w14:textId="77777777" w:rsidTr="00D21431">
        <w:trPr>
          <w:gridAfter w:val="4"/>
          <w:wAfter w:w="5400" w:type="dxa"/>
          <w:trHeight w:val="415"/>
        </w:trPr>
        <w:tc>
          <w:tcPr>
            <w:tcW w:w="905" w:type="dxa"/>
          </w:tcPr>
          <w:p w14:paraId="0907531B" w14:textId="200003FB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157" w:type="dxa"/>
            <w:shd w:val="clear" w:color="auto" w:fill="FFFFFF" w:themeFill="background1"/>
          </w:tcPr>
          <w:p w14:paraId="593508B0" w14:textId="269B04E4" w:rsidR="000B1B14" w:rsidRDefault="000B1B14" w:rsidP="00D21431">
            <w:pPr>
              <w:shd w:val="clear" w:color="auto" w:fill="FFFFFF" w:themeFill="background1"/>
              <w:rPr>
                <w:color w:val="000000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 an 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specified position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double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</w:tc>
        <w:tc>
          <w:tcPr>
            <w:tcW w:w="900" w:type="dxa"/>
          </w:tcPr>
          <w:p w14:paraId="629B3ED9" w14:textId="77777777" w:rsidR="000B1B14" w:rsidRDefault="000B1B14" w:rsidP="00D21431">
            <w:pPr>
              <w:shd w:val="clear" w:color="auto" w:fill="FFFFFF" w:themeFill="background1"/>
              <w:jc w:val="center"/>
            </w:pPr>
            <w:r>
              <w:rPr>
                <w:sz w:val="21"/>
                <w:szCs w:val="21"/>
              </w:rPr>
              <w:t>7M</w:t>
            </w:r>
          </w:p>
        </w:tc>
        <w:tc>
          <w:tcPr>
            <w:tcW w:w="1170" w:type="dxa"/>
          </w:tcPr>
          <w:p w14:paraId="78C6EEC9" w14:textId="494A90E1" w:rsidR="000B1B14" w:rsidRDefault="000B1B14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E274AA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</w:tcPr>
          <w:p w14:paraId="02C37AB4" w14:textId="2B272479" w:rsidR="000B1B14" w:rsidRDefault="000B1B14" w:rsidP="004B60DF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1"/>
                <w:szCs w:val="21"/>
                <w:lang w:val="en-IN"/>
              </w:rPr>
            </w:pPr>
            <w:r>
              <w:rPr>
                <w:sz w:val="21"/>
                <w:szCs w:val="21"/>
                <w:lang w:val="en-IN"/>
              </w:rPr>
              <w:t>BTL</w:t>
            </w:r>
            <w:r w:rsidR="00E70D52">
              <w:rPr>
                <w:sz w:val="21"/>
                <w:szCs w:val="21"/>
                <w:lang w:val="en-IN"/>
              </w:rPr>
              <w:t>1</w:t>
            </w:r>
          </w:p>
          <w:p w14:paraId="2046EB3D" w14:textId="77777777" w:rsidR="000B1B14" w:rsidRDefault="000B1B14" w:rsidP="004B60DF">
            <w:pPr>
              <w:pStyle w:val="TableParagraph"/>
              <w:shd w:val="clear" w:color="auto" w:fill="FFFFFF" w:themeFill="background1"/>
              <w:spacing w:before="141"/>
              <w:ind w:right="506"/>
              <w:jc w:val="right"/>
              <w:rPr>
                <w:sz w:val="21"/>
                <w:szCs w:val="21"/>
                <w:lang w:val="en-IN"/>
              </w:rPr>
            </w:pPr>
          </w:p>
        </w:tc>
      </w:tr>
      <w:tr w:rsidR="000B1B14" w14:paraId="1C590A38" w14:textId="77777777" w:rsidTr="00D21431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394E46D4" w14:textId="3BA56EC7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157" w:type="dxa"/>
            <w:shd w:val="clear" w:color="auto" w:fill="FFFFFF" w:themeFill="background1"/>
          </w:tcPr>
          <w:p w14:paraId="241757ED" w14:textId="77777777" w:rsidR="000B1B14" w:rsidRDefault="000B1B14" w:rsidP="00D21431">
            <w:pPr>
              <w:shd w:val="clear" w:color="auto" w:fill="FFFFFF" w:themeFill="background1"/>
            </w:pPr>
            <w:r>
              <w:t>Explain the following operations in a doubly linked list: Insert an element</w:t>
            </w:r>
          </w:p>
          <w:p w14:paraId="5700A54A" w14:textId="2E94E24F" w:rsidR="000B1B14" w:rsidRDefault="000B1B14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t>Delete an element Reverse the list</w:t>
            </w:r>
          </w:p>
        </w:tc>
        <w:tc>
          <w:tcPr>
            <w:tcW w:w="900" w:type="dxa"/>
          </w:tcPr>
          <w:p w14:paraId="4ED1E9BD" w14:textId="77777777" w:rsidR="000B1B14" w:rsidRDefault="000B1B14" w:rsidP="00D21431">
            <w:pPr>
              <w:shd w:val="clear" w:color="auto" w:fill="FFFFFF" w:themeFill="background1"/>
              <w:jc w:val="center"/>
            </w:pPr>
            <w:r>
              <w:rPr>
                <w:sz w:val="21"/>
                <w:szCs w:val="21"/>
              </w:rPr>
              <w:t>7M</w:t>
            </w:r>
          </w:p>
        </w:tc>
        <w:tc>
          <w:tcPr>
            <w:tcW w:w="1170" w:type="dxa"/>
          </w:tcPr>
          <w:p w14:paraId="6600DA0A" w14:textId="6F2C1CE1" w:rsidR="000B1B14" w:rsidRDefault="000B1B14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E274AA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</w:tcPr>
          <w:p w14:paraId="49B99E6E" w14:textId="77777777" w:rsidR="000B1B14" w:rsidRPr="004B60DF" w:rsidRDefault="000B1B14" w:rsidP="004B60DF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4B60DF">
              <w:rPr>
                <w:sz w:val="24"/>
                <w:szCs w:val="24"/>
                <w:lang w:val="en-IN"/>
              </w:rPr>
              <w:t>BTL2</w:t>
            </w:r>
          </w:p>
          <w:p w14:paraId="70FFB1E8" w14:textId="77777777" w:rsidR="000B1B14" w:rsidRDefault="000B1B14" w:rsidP="004B60DF">
            <w:pPr>
              <w:pStyle w:val="TableParagraph"/>
              <w:shd w:val="clear" w:color="auto" w:fill="FFFFFF" w:themeFill="background1"/>
              <w:spacing w:before="141"/>
              <w:ind w:right="506"/>
              <w:jc w:val="right"/>
              <w:rPr>
                <w:sz w:val="21"/>
                <w:szCs w:val="21"/>
                <w:lang w:val="en-IN"/>
              </w:rPr>
            </w:pPr>
          </w:p>
        </w:tc>
      </w:tr>
      <w:tr w:rsidR="000B1B14" w14:paraId="21870B95" w14:textId="77777777" w:rsidTr="00D21431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0C16B7E2" w14:textId="5497A3C8" w:rsidR="000B1B14" w:rsidRDefault="000B1B14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7157" w:type="dxa"/>
            <w:shd w:val="clear" w:color="auto" w:fill="FFFFFF" w:themeFill="background1"/>
          </w:tcPr>
          <w:p w14:paraId="20BAC7EB" w14:textId="77777777" w:rsidR="000B1B14" w:rsidRPr="004B60DF" w:rsidRDefault="000B1B14" w:rsidP="00D21431">
            <w:pPr>
              <w:pStyle w:val="TableParagraph"/>
              <w:shd w:val="clear" w:color="auto" w:fill="FFFFFF" w:themeFill="background1"/>
              <w:spacing w:line="276" w:lineRule="exact"/>
              <w:ind w:right="466"/>
              <w:jc w:val="left"/>
              <w:rPr>
                <w:sz w:val="24"/>
                <w:szCs w:val="24"/>
              </w:rPr>
            </w:pPr>
            <w:r w:rsidRPr="004B60DF">
              <w:rPr>
                <w:sz w:val="24"/>
                <w:szCs w:val="24"/>
              </w:rPr>
              <w:t>Explain the following operations on Single Linked List.</w:t>
            </w:r>
          </w:p>
          <w:p w14:paraId="38944655" w14:textId="77777777" w:rsidR="000B1B14" w:rsidRPr="004B60DF" w:rsidRDefault="000B1B14" w:rsidP="00D21431">
            <w:pPr>
              <w:pStyle w:val="TableParagraph"/>
              <w:shd w:val="clear" w:color="auto" w:fill="FFFFFF" w:themeFill="background1"/>
              <w:spacing w:line="276" w:lineRule="exact"/>
              <w:ind w:right="466"/>
              <w:jc w:val="left"/>
              <w:rPr>
                <w:sz w:val="24"/>
                <w:szCs w:val="24"/>
              </w:rPr>
            </w:pPr>
            <w:r w:rsidRPr="004B60DF">
              <w:rPr>
                <w:sz w:val="24"/>
                <w:szCs w:val="24"/>
              </w:rPr>
              <w:t xml:space="preserve"> </w:t>
            </w:r>
            <w:proofErr w:type="spellStart"/>
            <w:r w:rsidRPr="004B60DF">
              <w:rPr>
                <w:sz w:val="24"/>
                <w:szCs w:val="24"/>
              </w:rPr>
              <w:t>i</w:t>
            </w:r>
            <w:proofErr w:type="spellEnd"/>
            <w:r w:rsidRPr="004B60DF">
              <w:rPr>
                <w:sz w:val="24"/>
                <w:szCs w:val="24"/>
              </w:rPr>
              <w:t>) Insertion at the begin</w:t>
            </w:r>
          </w:p>
          <w:p w14:paraId="5E9913B2" w14:textId="2B5AFB0E" w:rsidR="000B1B14" w:rsidRPr="004B60DF" w:rsidRDefault="000B1B14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 w:rsidRPr="004B60DF">
              <w:rPr>
                <w:sz w:val="24"/>
                <w:szCs w:val="24"/>
              </w:rPr>
              <w:t>ii) Deletion at the end</w:t>
            </w:r>
          </w:p>
        </w:tc>
        <w:tc>
          <w:tcPr>
            <w:tcW w:w="900" w:type="dxa"/>
          </w:tcPr>
          <w:p w14:paraId="589F1041" w14:textId="77777777" w:rsidR="004B60DF" w:rsidRDefault="004B60DF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  <w:p w14:paraId="31956F27" w14:textId="6A51A11F" w:rsidR="000B1B14" w:rsidRDefault="000B1B14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7M</w:t>
            </w:r>
          </w:p>
        </w:tc>
        <w:tc>
          <w:tcPr>
            <w:tcW w:w="1170" w:type="dxa"/>
          </w:tcPr>
          <w:p w14:paraId="453F95DA" w14:textId="77777777" w:rsidR="004B60DF" w:rsidRDefault="004B60DF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</w:p>
          <w:p w14:paraId="4CD5FCB1" w14:textId="067EB056" w:rsidR="000B1B14" w:rsidRDefault="000B1B14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E274AA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</w:tcPr>
          <w:p w14:paraId="484BDDC1" w14:textId="17AEF92C" w:rsidR="000B1B14" w:rsidRPr="00A433B0" w:rsidRDefault="000B1B14" w:rsidP="004B60DF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E70D52">
              <w:rPr>
                <w:sz w:val="24"/>
                <w:szCs w:val="24"/>
              </w:rPr>
              <w:t>2</w:t>
            </w:r>
          </w:p>
        </w:tc>
      </w:tr>
      <w:tr w:rsidR="000B1B14" w14:paraId="7625E650" w14:textId="77777777" w:rsidTr="00D21431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6E9DE2D1" w14:textId="16811D41" w:rsidR="000B1B14" w:rsidRDefault="005C0431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7157" w:type="dxa"/>
            <w:shd w:val="clear" w:color="auto" w:fill="FFFFFF" w:themeFill="background1"/>
          </w:tcPr>
          <w:p w14:paraId="466CD87C" w14:textId="77777777" w:rsidR="00D21431" w:rsidRPr="004B60DF" w:rsidRDefault="000B1B14" w:rsidP="00D21431">
            <w:pPr>
              <w:pStyle w:val="TableParagraph"/>
              <w:shd w:val="clear" w:color="auto" w:fill="FFFFFF" w:themeFill="background1"/>
              <w:spacing w:line="276" w:lineRule="exact"/>
              <w:ind w:right="466"/>
              <w:jc w:val="left"/>
              <w:rPr>
                <w:sz w:val="24"/>
                <w:szCs w:val="24"/>
              </w:rPr>
            </w:pPr>
            <w:r w:rsidRPr="004B60DF">
              <w:rPr>
                <w:sz w:val="24"/>
                <w:szCs w:val="24"/>
              </w:rPr>
              <w:t xml:space="preserve">What is a Singly Linked List? Write the function for the following </w:t>
            </w:r>
          </w:p>
          <w:p w14:paraId="70AD0F2F" w14:textId="77777777" w:rsidR="00D21431" w:rsidRPr="004B60DF" w:rsidRDefault="000B1B14" w:rsidP="00D21431">
            <w:pPr>
              <w:pStyle w:val="TableParagraph"/>
              <w:shd w:val="clear" w:color="auto" w:fill="FFFFFF" w:themeFill="background1"/>
              <w:spacing w:line="276" w:lineRule="exact"/>
              <w:ind w:right="466"/>
              <w:jc w:val="left"/>
              <w:rPr>
                <w:sz w:val="24"/>
                <w:szCs w:val="24"/>
              </w:rPr>
            </w:pPr>
            <w:proofErr w:type="spellStart"/>
            <w:r w:rsidRPr="004B60DF">
              <w:rPr>
                <w:sz w:val="24"/>
                <w:szCs w:val="24"/>
              </w:rPr>
              <w:t>i</w:t>
            </w:r>
            <w:proofErr w:type="spellEnd"/>
            <w:r w:rsidRPr="004B60DF">
              <w:rPr>
                <w:sz w:val="24"/>
                <w:szCs w:val="24"/>
              </w:rPr>
              <w:t xml:space="preserve">. creation of a node </w:t>
            </w:r>
          </w:p>
          <w:p w14:paraId="3A135068" w14:textId="58B9F306" w:rsidR="000B1B14" w:rsidRPr="004B60DF" w:rsidRDefault="000B1B14" w:rsidP="00D21431">
            <w:pPr>
              <w:pStyle w:val="TableParagraph"/>
              <w:shd w:val="clear" w:color="auto" w:fill="FFFFFF" w:themeFill="background1"/>
              <w:spacing w:line="276" w:lineRule="exact"/>
              <w:ind w:right="466"/>
              <w:jc w:val="left"/>
              <w:rPr>
                <w:sz w:val="24"/>
                <w:szCs w:val="24"/>
              </w:rPr>
            </w:pPr>
            <w:r w:rsidRPr="004B60DF">
              <w:rPr>
                <w:sz w:val="24"/>
                <w:szCs w:val="24"/>
              </w:rPr>
              <w:t>ii. deletion of node</w:t>
            </w:r>
          </w:p>
        </w:tc>
        <w:tc>
          <w:tcPr>
            <w:tcW w:w="900" w:type="dxa"/>
          </w:tcPr>
          <w:p w14:paraId="2711A0C6" w14:textId="77777777" w:rsidR="004B60DF" w:rsidRDefault="004B60DF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</w:p>
          <w:p w14:paraId="12006F97" w14:textId="6A10F19A" w:rsidR="000B1B14" w:rsidRDefault="004B60DF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7M</w:t>
            </w:r>
          </w:p>
        </w:tc>
        <w:tc>
          <w:tcPr>
            <w:tcW w:w="1170" w:type="dxa"/>
          </w:tcPr>
          <w:p w14:paraId="30CEBEE9" w14:textId="77777777" w:rsidR="004B60DF" w:rsidRDefault="004B60DF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</w:p>
          <w:p w14:paraId="35C5A41C" w14:textId="68D0E42F" w:rsidR="000B1B14" w:rsidRPr="00E274AA" w:rsidRDefault="004B60DF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E274AA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</w:tcPr>
          <w:p w14:paraId="7A359F1C" w14:textId="135D36D0" w:rsidR="000B1B14" w:rsidRPr="00A433B0" w:rsidRDefault="00E70D52" w:rsidP="004B60DF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</w:rPr>
            </w:pPr>
            <w:r w:rsidRPr="00A433B0">
              <w:rPr>
                <w:sz w:val="24"/>
                <w:szCs w:val="24"/>
              </w:rPr>
              <w:t>BTL</w:t>
            </w:r>
            <w:r>
              <w:rPr>
                <w:sz w:val="24"/>
                <w:szCs w:val="24"/>
              </w:rPr>
              <w:t>1</w:t>
            </w:r>
          </w:p>
        </w:tc>
      </w:tr>
      <w:tr w:rsidR="005C0431" w14:paraId="4047F720" w14:textId="77777777" w:rsidTr="000B1B14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54D41E22" w14:textId="4B55E677" w:rsidR="005C0431" w:rsidRDefault="005C0431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7157" w:type="dxa"/>
            <w:shd w:val="clear" w:color="auto" w:fill="FF0000"/>
          </w:tcPr>
          <w:p w14:paraId="6894D15F" w14:textId="5C5E0932" w:rsidR="005C0431" w:rsidRDefault="005C0431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 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 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Single 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list?</w:t>
            </w:r>
          </w:p>
        </w:tc>
        <w:tc>
          <w:tcPr>
            <w:tcW w:w="900" w:type="dxa"/>
          </w:tcPr>
          <w:p w14:paraId="30310D3E" w14:textId="56623E3D" w:rsidR="005C0431" w:rsidRDefault="005C0431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7M</w:t>
            </w:r>
          </w:p>
        </w:tc>
        <w:tc>
          <w:tcPr>
            <w:tcW w:w="1170" w:type="dxa"/>
          </w:tcPr>
          <w:p w14:paraId="64D5D44B" w14:textId="3DFFAA15" w:rsidR="005C0431" w:rsidRDefault="005C0431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E274AA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</w:tcPr>
          <w:p w14:paraId="7A3E3A1A" w14:textId="7A0C771E" w:rsidR="005C0431" w:rsidRPr="00A433B0" w:rsidRDefault="005C0431" w:rsidP="004B60DF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E70D52">
              <w:rPr>
                <w:sz w:val="24"/>
                <w:szCs w:val="24"/>
              </w:rPr>
              <w:t>1</w:t>
            </w:r>
          </w:p>
        </w:tc>
      </w:tr>
      <w:tr w:rsidR="005C0431" w14:paraId="6E044043" w14:textId="77777777" w:rsidTr="000B1B14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23E04DE2" w14:textId="397744F0" w:rsidR="005C0431" w:rsidRDefault="005C0431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7157" w:type="dxa"/>
          </w:tcPr>
          <w:p w14:paraId="6F18A6F9" w14:textId="1E93BD73" w:rsidR="005C0431" w:rsidRDefault="005C0431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advantages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disadvantages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900" w:type="dxa"/>
          </w:tcPr>
          <w:p w14:paraId="1FCA906D" w14:textId="11FA9B28" w:rsidR="005C0431" w:rsidRDefault="005C0431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7M</w:t>
            </w:r>
          </w:p>
        </w:tc>
        <w:tc>
          <w:tcPr>
            <w:tcW w:w="1170" w:type="dxa"/>
          </w:tcPr>
          <w:p w14:paraId="391363B7" w14:textId="14A50328" w:rsidR="005C0431" w:rsidRDefault="005C0431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E274AA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</w:tcPr>
          <w:p w14:paraId="37E52D36" w14:textId="4B42A485" w:rsidR="005C0431" w:rsidRPr="00A433B0" w:rsidRDefault="005C0431" w:rsidP="004B60DF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E70D52">
              <w:rPr>
                <w:sz w:val="24"/>
                <w:szCs w:val="24"/>
              </w:rPr>
              <w:t>1</w:t>
            </w:r>
          </w:p>
        </w:tc>
      </w:tr>
      <w:tr w:rsidR="005C0431" w14:paraId="7BC4D745" w14:textId="77777777" w:rsidTr="000B1B14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34224DC4" w14:textId="2F9C7FA2" w:rsidR="005C0431" w:rsidRDefault="005C0431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7157" w:type="dxa"/>
          </w:tcPr>
          <w:p w14:paraId="230E22C2" w14:textId="24D7A90A" w:rsidR="005C0431" w:rsidRDefault="005C0431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</w:p>
        </w:tc>
        <w:tc>
          <w:tcPr>
            <w:tcW w:w="900" w:type="dxa"/>
          </w:tcPr>
          <w:p w14:paraId="70583C0C" w14:textId="561EFDB6" w:rsidR="005C0431" w:rsidRDefault="005C0431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7M</w:t>
            </w:r>
          </w:p>
        </w:tc>
        <w:tc>
          <w:tcPr>
            <w:tcW w:w="1170" w:type="dxa"/>
          </w:tcPr>
          <w:p w14:paraId="040494D2" w14:textId="7D7FFE18" w:rsidR="005C0431" w:rsidRDefault="005C0431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E274AA">
              <w:rPr>
                <w:sz w:val="21"/>
                <w:szCs w:val="21"/>
              </w:rPr>
              <w:t>CO3</w:t>
            </w:r>
          </w:p>
        </w:tc>
        <w:tc>
          <w:tcPr>
            <w:tcW w:w="1350" w:type="dxa"/>
          </w:tcPr>
          <w:p w14:paraId="3ECDE487" w14:textId="56AE6E70" w:rsidR="005C0431" w:rsidRPr="00A433B0" w:rsidRDefault="005C0431" w:rsidP="004B60DF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E70D52">
              <w:rPr>
                <w:sz w:val="24"/>
                <w:szCs w:val="24"/>
              </w:rPr>
              <w:t>1</w:t>
            </w:r>
          </w:p>
        </w:tc>
      </w:tr>
      <w:tr w:rsidR="005C0431" w14:paraId="4135FFE9" w14:textId="77777777" w:rsidTr="00BF669B">
        <w:trPr>
          <w:gridAfter w:val="4"/>
          <w:wAfter w:w="5400" w:type="dxa"/>
          <w:trHeight w:val="525"/>
        </w:trPr>
        <w:tc>
          <w:tcPr>
            <w:tcW w:w="11482" w:type="dxa"/>
            <w:gridSpan w:val="5"/>
          </w:tcPr>
          <w:p w14:paraId="5F2CC665" w14:textId="77777777" w:rsidR="005C0431" w:rsidRPr="009E2510" w:rsidRDefault="005C0431" w:rsidP="00D21431">
            <w:pPr>
              <w:pStyle w:val="Heading1"/>
              <w:shd w:val="clear" w:color="auto" w:fill="FFFFFF" w:themeFill="background1"/>
              <w:spacing w:line="321" w:lineRule="exact"/>
              <w:jc w:val="center"/>
              <w:rPr>
                <w:color w:val="FF0000"/>
                <w:sz w:val="21"/>
                <w:szCs w:val="21"/>
              </w:rPr>
            </w:pPr>
            <w:r w:rsidRPr="009E2510">
              <w:rPr>
                <w:color w:val="FF0000"/>
                <w:sz w:val="21"/>
                <w:szCs w:val="21"/>
              </w:rPr>
              <w:t>Short Answer Questions-2Marks</w:t>
            </w:r>
          </w:p>
          <w:p w14:paraId="2CD9F919" w14:textId="77777777" w:rsidR="005C0431" w:rsidRDefault="005C0431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rPr>
                <w:sz w:val="21"/>
                <w:szCs w:val="21"/>
                <w:lang w:val="en-IN"/>
              </w:rPr>
            </w:pPr>
          </w:p>
        </w:tc>
      </w:tr>
      <w:tr w:rsidR="005C0431" w14:paraId="7BF522DE" w14:textId="77777777" w:rsidTr="000B1B14">
        <w:trPr>
          <w:gridAfter w:val="4"/>
          <w:wAfter w:w="5400" w:type="dxa"/>
          <w:trHeight w:val="525"/>
        </w:trPr>
        <w:tc>
          <w:tcPr>
            <w:tcW w:w="905" w:type="dxa"/>
          </w:tcPr>
          <w:p w14:paraId="58DDC768" w14:textId="4A6E7420" w:rsidR="005C0431" w:rsidRDefault="005C0431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16"/>
                <w:szCs w:val="16"/>
              </w:rPr>
              <w:t>S.NO</w:t>
            </w:r>
          </w:p>
        </w:tc>
        <w:tc>
          <w:tcPr>
            <w:tcW w:w="7157" w:type="dxa"/>
          </w:tcPr>
          <w:p w14:paraId="4F37D54B" w14:textId="5355F1B4" w:rsidR="005C0431" w:rsidRDefault="005C0431" w:rsidP="00D21431">
            <w:pPr>
              <w:widowControl/>
              <w:shd w:val="clear" w:color="auto" w:fill="FFFFFF" w:themeFill="background1"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1"/>
                <w:szCs w:val="21"/>
              </w:rPr>
              <w:t>QUESTION</w:t>
            </w:r>
          </w:p>
        </w:tc>
        <w:tc>
          <w:tcPr>
            <w:tcW w:w="900" w:type="dxa"/>
          </w:tcPr>
          <w:p w14:paraId="2BFE8965" w14:textId="16519831" w:rsidR="005C0431" w:rsidRDefault="005C0431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MARKS</w:t>
            </w:r>
          </w:p>
        </w:tc>
        <w:tc>
          <w:tcPr>
            <w:tcW w:w="1170" w:type="dxa"/>
          </w:tcPr>
          <w:p w14:paraId="53484AB2" w14:textId="77777777" w:rsidR="005C0431" w:rsidRDefault="005C0431" w:rsidP="00D21431">
            <w:pPr>
              <w:pStyle w:val="TableParagraph"/>
              <w:shd w:val="clear" w:color="auto" w:fill="FFFFFF" w:themeFill="background1"/>
              <w:spacing w:before="1" w:line="275" w:lineRule="exact"/>
              <w:ind w:left="177" w:right="167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CO</w:t>
            </w:r>
          </w:p>
          <w:p w14:paraId="5EE9B7CA" w14:textId="17665FAA" w:rsidR="005C0431" w:rsidRPr="00E274AA" w:rsidRDefault="005C0431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Mapping</w:t>
            </w:r>
          </w:p>
        </w:tc>
        <w:tc>
          <w:tcPr>
            <w:tcW w:w="1350" w:type="dxa"/>
          </w:tcPr>
          <w:p w14:paraId="473CA0E4" w14:textId="4D70BDCC" w:rsidR="005C0431" w:rsidRDefault="005C0431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rPr>
                <w:sz w:val="21"/>
                <w:szCs w:val="21"/>
                <w:lang w:val="en-IN"/>
              </w:rPr>
            </w:pPr>
            <w:r>
              <w:rPr>
                <w:b/>
                <w:bCs/>
                <w:sz w:val="21"/>
                <w:szCs w:val="21"/>
              </w:rPr>
              <w:t>BTL</w:t>
            </w:r>
          </w:p>
        </w:tc>
      </w:tr>
      <w:tr w:rsidR="005C0431" w14:paraId="17C1B89E" w14:textId="77777777" w:rsidTr="00BF669B">
        <w:trPr>
          <w:gridAfter w:val="4"/>
          <w:wAfter w:w="5400" w:type="dxa"/>
          <w:trHeight w:val="345"/>
        </w:trPr>
        <w:tc>
          <w:tcPr>
            <w:tcW w:w="11482" w:type="dxa"/>
            <w:gridSpan w:val="5"/>
          </w:tcPr>
          <w:p w14:paraId="1A2BA766" w14:textId="25B2BFD6" w:rsidR="005C0431" w:rsidRPr="009E2510" w:rsidRDefault="005C0431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rPr>
                <w:color w:val="FF0000"/>
                <w:sz w:val="21"/>
                <w:szCs w:val="21"/>
                <w:lang w:val="en-IN"/>
              </w:rPr>
            </w:pPr>
            <w:r w:rsidRPr="009E2510">
              <w:rPr>
                <w:b/>
                <w:bCs/>
                <w:color w:val="FF0000"/>
                <w:sz w:val="24"/>
                <w:szCs w:val="24"/>
              </w:rPr>
              <w:t>UNIT-IV</w:t>
            </w:r>
          </w:p>
        </w:tc>
      </w:tr>
      <w:tr w:rsidR="005C0431" w14:paraId="614A57F2" w14:textId="77777777" w:rsidTr="005C0431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7DD44097" w14:textId="4AEE649A" w:rsidR="005C0431" w:rsidRDefault="005C0431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7157" w:type="dxa"/>
            <w:vAlign w:val="center"/>
          </w:tcPr>
          <w:p w14:paraId="52BECDBA" w14:textId="5F1DA4A5" w:rsidR="005C0431" w:rsidRDefault="005C0431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tree?</w:t>
            </w:r>
          </w:p>
        </w:tc>
        <w:tc>
          <w:tcPr>
            <w:tcW w:w="900" w:type="dxa"/>
          </w:tcPr>
          <w:p w14:paraId="7CE72F8F" w14:textId="726FBB52" w:rsidR="005C0431" w:rsidRDefault="005C0431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713A0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4C187CBB" w14:textId="2420AF9A" w:rsidR="005C0431" w:rsidRPr="00E274AA" w:rsidRDefault="005C0431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4720DE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6275EE78" w14:textId="7CCF9CA5" w:rsidR="005C0431" w:rsidRPr="00A433B0" w:rsidRDefault="005C0431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E70D52">
              <w:rPr>
                <w:sz w:val="24"/>
                <w:szCs w:val="24"/>
              </w:rPr>
              <w:t>1</w:t>
            </w:r>
          </w:p>
        </w:tc>
      </w:tr>
      <w:tr w:rsidR="005C0431" w14:paraId="66D959C5" w14:textId="77777777" w:rsidTr="005C0431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7C1CBD65" w14:textId="3696556B" w:rsidR="005C0431" w:rsidRDefault="005C0431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157" w:type="dxa"/>
            <w:vAlign w:val="center"/>
          </w:tcPr>
          <w:p w14:paraId="759ACDC4" w14:textId="0F42357F" w:rsidR="005C0431" w:rsidRDefault="005C0431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tree?</w:t>
            </w:r>
          </w:p>
        </w:tc>
        <w:tc>
          <w:tcPr>
            <w:tcW w:w="900" w:type="dxa"/>
          </w:tcPr>
          <w:p w14:paraId="4ED4BEA1" w14:textId="4372382B" w:rsidR="005C0431" w:rsidRDefault="005C0431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713A0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52A20C04" w14:textId="14FD6D4E" w:rsidR="005C0431" w:rsidRPr="00E274AA" w:rsidRDefault="005C0431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4720DE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2DB3D404" w14:textId="43B95D9A" w:rsidR="005C0431" w:rsidRPr="00A433B0" w:rsidRDefault="005C0431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E70D52">
              <w:rPr>
                <w:sz w:val="24"/>
                <w:szCs w:val="24"/>
              </w:rPr>
              <w:t>1</w:t>
            </w:r>
          </w:p>
        </w:tc>
      </w:tr>
      <w:tr w:rsidR="005C0431" w14:paraId="3803ED41" w14:textId="77777777" w:rsidTr="005C0431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3B55BCDF" w14:textId="4F46A1A6" w:rsidR="005C0431" w:rsidRDefault="005C0431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157" w:type="dxa"/>
            <w:vAlign w:val="center"/>
          </w:tcPr>
          <w:p w14:paraId="633B9CD6" w14:textId="7A0AFDA9" w:rsidR="005C0431" w:rsidRDefault="005C0431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List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properties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tree?</w:t>
            </w:r>
          </w:p>
        </w:tc>
        <w:tc>
          <w:tcPr>
            <w:tcW w:w="900" w:type="dxa"/>
          </w:tcPr>
          <w:p w14:paraId="00FCB82E" w14:textId="0FE19B5F" w:rsidR="005C0431" w:rsidRDefault="005C0431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713A0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7A32688A" w14:textId="59571251" w:rsidR="005C0431" w:rsidRPr="00E274AA" w:rsidRDefault="005C0431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4720DE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7AE1804C" w14:textId="3948B9EF" w:rsidR="005C0431" w:rsidRPr="00A433B0" w:rsidRDefault="005C0431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E70D52">
              <w:rPr>
                <w:sz w:val="24"/>
                <w:szCs w:val="24"/>
              </w:rPr>
              <w:t>1</w:t>
            </w:r>
          </w:p>
        </w:tc>
      </w:tr>
      <w:tr w:rsidR="005C0431" w14:paraId="334087D1" w14:textId="77777777" w:rsidTr="005C0431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09B1A405" w14:textId="63B44D9F" w:rsidR="005C0431" w:rsidRDefault="005C0431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157" w:type="dxa"/>
            <w:vAlign w:val="center"/>
          </w:tcPr>
          <w:p w14:paraId="7EEDF947" w14:textId="12B222E6" w:rsidR="005C0431" w:rsidRDefault="005C0431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tree?</w:t>
            </w:r>
          </w:p>
        </w:tc>
        <w:tc>
          <w:tcPr>
            <w:tcW w:w="900" w:type="dxa"/>
          </w:tcPr>
          <w:p w14:paraId="0A81121B" w14:textId="5D124581" w:rsidR="005C0431" w:rsidRDefault="005C0431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713A0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14A04C49" w14:textId="7C66841D" w:rsidR="005C0431" w:rsidRPr="00E274AA" w:rsidRDefault="005C0431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4720DE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649B4204" w14:textId="3611C943" w:rsidR="005C0431" w:rsidRPr="00A433B0" w:rsidRDefault="005C0431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E70D52">
              <w:rPr>
                <w:sz w:val="24"/>
                <w:szCs w:val="24"/>
              </w:rPr>
              <w:t>1</w:t>
            </w:r>
          </w:p>
        </w:tc>
      </w:tr>
      <w:tr w:rsidR="005C0431" w14:paraId="44935B3F" w14:textId="77777777" w:rsidTr="005C0431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4DA73A23" w14:textId="1712B151" w:rsidR="005C0431" w:rsidRDefault="005C0431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157" w:type="dxa"/>
            <w:vAlign w:val="center"/>
          </w:tcPr>
          <w:p w14:paraId="236E290F" w14:textId="56F1979D" w:rsidR="005C0431" w:rsidRDefault="005C0431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difference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 complete binary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 full binary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tree?</w:t>
            </w:r>
          </w:p>
        </w:tc>
        <w:tc>
          <w:tcPr>
            <w:tcW w:w="900" w:type="dxa"/>
          </w:tcPr>
          <w:p w14:paraId="5429DDD8" w14:textId="21015655" w:rsidR="005C0431" w:rsidRDefault="005C0431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713A0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6530868D" w14:textId="03E752D0" w:rsidR="005C0431" w:rsidRPr="00E274AA" w:rsidRDefault="005C0431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4720DE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11A6BC52" w14:textId="6362D519" w:rsidR="005C0431" w:rsidRPr="00A433B0" w:rsidRDefault="005C0431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E70D52">
              <w:rPr>
                <w:sz w:val="24"/>
                <w:szCs w:val="24"/>
              </w:rPr>
              <w:t>2</w:t>
            </w:r>
          </w:p>
        </w:tc>
      </w:tr>
      <w:tr w:rsidR="005C0431" w14:paraId="2D8494F5" w14:textId="77777777" w:rsidTr="005C0431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64206856" w14:textId="43294120" w:rsidR="005C0431" w:rsidRDefault="005C0431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7157" w:type="dxa"/>
            <w:vAlign w:val="center"/>
          </w:tcPr>
          <w:p w14:paraId="4A4F8D06" w14:textId="0D523582" w:rsidR="005C0431" w:rsidRDefault="005C0431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traversals?</w:t>
            </w:r>
          </w:p>
        </w:tc>
        <w:tc>
          <w:tcPr>
            <w:tcW w:w="900" w:type="dxa"/>
          </w:tcPr>
          <w:p w14:paraId="68E1FA97" w14:textId="4B59C701" w:rsidR="005C0431" w:rsidRDefault="005C0431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713A0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405763C6" w14:textId="5C6095DB" w:rsidR="005C0431" w:rsidRPr="00E274AA" w:rsidRDefault="005C0431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4720DE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739B7280" w14:textId="6195FE0A" w:rsidR="005C0431" w:rsidRPr="00A433B0" w:rsidRDefault="005C0431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E70D52">
              <w:rPr>
                <w:sz w:val="24"/>
                <w:szCs w:val="24"/>
              </w:rPr>
              <w:t>1</w:t>
            </w:r>
          </w:p>
        </w:tc>
      </w:tr>
      <w:tr w:rsidR="005C0431" w14:paraId="5DB4ED01" w14:textId="77777777" w:rsidTr="00D21431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5253499A" w14:textId="20B43428" w:rsidR="005C0431" w:rsidRDefault="005C0431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7157" w:type="dxa"/>
            <w:shd w:val="clear" w:color="auto" w:fill="FFFFFF" w:themeFill="background1"/>
            <w:vAlign w:val="center"/>
          </w:tcPr>
          <w:p w14:paraId="603B878A" w14:textId="25DB7D0B" w:rsidR="005C0431" w:rsidRDefault="005C0431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advantages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threaded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tree.</w:t>
            </w:r>
          </w:p>
        </w:tc>
        <w:tc>
          <w:tcPr>
            <w:tcW w:w="900" w:type="dxa"/>
          </w:tcPr>
          <w:p w14:paraId="66CB96DE" w14:textId="4E34602F" w:rsidR="005C0431" w:rsidRDefault="005C0431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713A0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2B67A568" w14:textId="0061D76B" w:rsidR="005C0431" w:rsidRPr="00E274AA" w:rsidRDefault="005C0431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4720DE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424149B1" w14:textId="523FBD4B" w:rsidR="005C0431" w:rsidRPr="00A433B0" w:rsidRDefault="005C0431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E70D52">
              <w:rPr>
                <w:sz w:val="24"/>
                <w:szCs w:val="24"/>
              </w:rPr>
              <w:t>1</w:t>
            </w:r>
          </w:p>
        </w:tc>
      </w:tr>
      <w:tr w:rsidR="005C0431" w14:paraId="6BF6C240" w14:textId="77777777" w:rsidTr="00D21431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00F53A2D" w14:textId="3C41999B" w:rsidR="005C0431" w:rsidRDefault="005C0431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7157" w:type="dxa"/>
            <w:shd w:val="clear" w:color="auto" w:fill="FFFFFF" w:themeFill="background1"/>
            <w:vAlign w:val="center"/>
          </w:tcPr>
          <w:p w14:paraId="5AC578A8" w14:textId="3EC5BE04" w:rsidR="005C0431" w:rsidRDefault="005C0431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t>Define Skewed binary tree with example?</w:t>
            </w:r>
          </w:p>
        </w:tc>
        <w:tc>
          <w:tcPr>
            <w:tcW w:w="900" w:type="dxa"/>
          </w:tcPr>
          <w:p w14:paraId="64B2BA98" w14:textId="4A5AB75A" w:rsidR="005C0431" w:rsidRDefault="005C0431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713A0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37AD3E4C" w14:textId="3B1654B6" w:rsidR="005C0431" w:rsidRPr="00E274AA" w:rsidRDefault="005C0431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AB24DC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0C3BC4BA" w14:textId="724DC328" w:rsidR="005C0431" w:rsidRPr="00A433B0" w:rsidRDefault="005C0431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E70D52">
              <w:rPr>
                <w:sz w:val="24"/>
                <w:szCs w:val="24"/>
              </w:rPr>
              <w:t>1</w:t>
            </w:r>
          </w:p>
        </w:tc>
      </w:tr>
      <w:tr w:rsidR="005C0431" w14:paraId="6B86975C" w14:textId="77777777" w:rsidTr="00D21431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7486F14E" w14:textId="3BAE9631" w:rsidR="005C0431" w:rsidRDefault="005C0431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7157" w:type="dxa"/>
            <w:shd w:val="clear" w:color="auto" w:fill="FFFFFF" w:themeFill="background1"/>
            <w:vAlign w:val="center"/>
          </w:tcPr>
          <w:p w14:paraId="77E43871" w14:textId="18D8C5BE" w:rsidR="005C0431" w:rsidRDefault="005C0431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Minimum Cost Spanning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Tree?</w:t>
            </w:r>
          </w:p>
        </w:tc>
        <w:tc>
          <w:tcPr>
            <w:tcW w:w="900" w:type="dxa"/>
          </w:tcPr>
          <w:p w14:paraId="095631AD" w14:textId="1538CE17" w:rsidR="005C0431" w:rsidRDefault="005C0431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713A0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4ABC7F9B" w14:textId="62BC96FE" w:rsidR="005C0431" w:rsidRPr="00E274AA" w:rsidRDefault="005C0431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AB24DC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3C783B45" w14:textId="2C44B85D" w:rsidR="005C0431" w:rsidRPr="00A433B0" w:rsidRDefault="005C0431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E70D52">
              <w:rPr>
                <w:sz w:val="24"/>
                <w:szCs w:val="24"/>
              </w:rPr>
              <w:t>1</w:t>
            </w:r>
          </w:p>
        </w:tc>
      </w:tr>
      <w:tr w:rsidR="005C0431" w14:paraId="322F944B" w14:textId="77777777" w:rsidTr="00D21431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2569A7B3" w14:textId="1A9BC360" w:rsidR="005C0431" w:rsidRDefault="005C0431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7157" w:type="dxa"/>
            <w:shd w:val="clear" w:color="auto" w:fill="FFFFFF" w:themeFill="background1"/>
            <w:vAlign w:val="center"/>
          </w:tcPr>
          <w:p w14:paraId="61533A7E" w14:textId="050BD530" w:rsidR="005C0431" w:rsidRDefault="005C0431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graph?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 w:rsidR="00413EB1">
              <w:rPr>
                <w:sz w:val="24"/>
              </w:rPr>
              <w:t>?</w:t>
            </w:r>
          </w:p>
        </w:tc>
        <w:tc>
          <w:tcPr>
            <w:tcW w:w="900" w:type="dxa"/>
          </w:tcPr>
          <w:p w14:paraId="50F7E404" w14:textId="3F470C64" w:rsidR="005C0431" w:rsidRDefault="005C0431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713A0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50F34B0A" w14:textId="77F9760C" w:rsidR="005C0431" w:rsidRPr="00E274AA" w:rsidRDefault="005C0431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AB24DC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20929374" w14:textId="636191BD" w:rsidR="005C0431" w:rsidRPr="00A433B0" w:rsidRDefault="005C0431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E70D52">
              <w:rPr>
                <w:sz w:val="24"/>
                <w:szCs w:val="24"/>
              </w:rPr>
              <w:t>1</w:t>
            </w:r>
          </w:p>
        </w:tc>
      </w:tr>
      <w:tr w:rsidR="005C0431" w14:paraId="3B69C47C" w14:textId="77777777" w:rsidTr="005C0431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6658E234" w14:textId="5AC5D85D" w:rsidR="005C0431" w:rsidRDefault="005C0431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11</w:t>
            </w:r>
          </w:p>
        </w:tc>
        <w:tc>
          <w:tcPr>
            <w:tcW w:w="7157" w:type="dxa"/>
            <w:vAlign w:val="center"/>
          </w:tcPr>
          <w:p w14:paraId="7AEAC060" w14:textId="1EC48C35" w:rsidR="005C0431" w:rsidRDefault="005C0431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representations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graph?</w:t>
            </w:r>
          </w:p>
        </w:tc>
        <w:tc>
          <w:tcPr>
            <w:tcW w:w="900" w:type="dxa"/>
          </w:tcPr>
          <w:p w14:paraId="1AE31AC3" w14:textId="23B32F79" w:rsidR="005C0431" w:rsidRDefault="005C0431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713A0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1586764C" w14:textId="38329A27" w:rsidR="005C0431" w:rsidRPr="00E274AA" w:rsidRDefault="005C0431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AB24DC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6274F1B6" w14:textId="3120E437" w:rsidR="005C0431" w:rsidRPr="00A433B0" w:rsidRDefault="005C0431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E70D52">
              <w:rPr>
                <w:sz w:val="24"/>
                <w:szCs w:val="24"/>
              </w:rPr>
              <w:t>1</w:t>
            </w:r>
          </w:p>
        </w:tc>
      </w:tr>
      <w:tr w:rsidR="005C0431" w14:paraId="425AA20B" w14:textId="77777777" w:rsidTr="005C0431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6AED30C2" w14:textId="56D46AB1" w:rsidR="005C0431" w:rsidRDefault="005C0431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12</w:t>
            </w:r>
          </w:p>
        </w:tc>
        <w:tc>
          <w:tcPr>
            <w:tcW w:w="7157" w:type="dxa"/>
            <w:vAlign w:val="center"/>
          </w:tcPr>
          <w:p w14:paraId="28746AC7" w14:textId="75437DE1" w:rsidR="005C0431" w:rsidRDefault="005C0431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DFS?</w:t>
            </w:r>
          </w:p>
        </w:tc>
        <w:tc>
          <w:tcPr>
            <w:tcW w:w="900" w:type="dxa"/>
          </w:tcPr>
          <w:p w14:paraId="15312824" w14:textId="2C30F1F3" w:rsidR="005C0431" w:rsidRDefault="005C0431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713A0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19DDAA5F" w14:textId="0850A44F" w:rsidR="005C0431" w:rsidRPr="00E274AA" w:rsidRDefault="005C0431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AB24DC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67DDC850" w14:textId="55DFE2AD" w:rsidR="005C0431" w:rsidRPr="00A433B0" w:rsidRDefault="005C0431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E70D52">
              <w:rPr>
                <w:sz w:val="24"/>
                <w:szCs w:val="24"/>
              </w:rPr>
              <w:t>1</w:t>
            </w:r>
          </w:p>
        </w:tc>
      </w:tr>
      <w:tr w:rsidR="005C0431" w14:paraId="1B128F23" w14:textId="77777777" w:rsidTr="005C0431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2A0758F0" w14:textId="2E0DF061" w:rsidR="005C0431" w:rsidRDefault="005C0431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13</w:t>
            </w:r>
          </w:p>
        </w:tc>
        <w:tc>
          <w:tcPr>
            <w:tcW w:w="7157" w:type="dxa"/>
            <w:vAlign w:val="center"/>
          </w:tcPr>
          <w:p w14:paraId="76EBB9F7" w14:textId="39411C85" w:rsidR="005C0431" w:rsidRDefault="005C0431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BFS?</w:t>
            </w:r>
          </w:p>
        </w:tc>
        <w:tc>
          <w:tcPr>
            <w:tcW w:w="900" w:type="dxa"/>
          </w:tcPr>
          <w:p w14:paraId="4C4A1D35" w14:textId="6CBECB92" w:rsidR="005C0431" w:rsidRDefault="005C0431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713A0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524F6A6C" w14:textId="18BC31E2" w:rsidR="005C0431" w:rsidRPr="00E274AA" w:rsidRDefault="005C0431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AB24DC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4BB287DA" w14:textId="0907F8BE" w:rsidR="005C0431" w:rsidRPr="00A433B0" w:rsidRDefault="005C0431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E70D52">
              <w:rPr>
                <w:sz w:val="24"/>
                <w:szCs w:val="24"/>
              </w:rPr>
              <w:t>1</w:t>
            </w:r>
          </w:p>
        </w:tc>
      </w:tr>
      <w:tr w:rsidR="005C0431" w14:paraId="215E6746" w14:textId="77777777" w:rsidTr="005C0431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3209FC7F" w14:textId="03CE465F" w:rsidR="005C0431" w:rsidRDefault="005C0431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14</w:t>
            </w:r>
          </w:p>
        </w:tc>
        <w:tc>
          <w:tcPr>
            <w:tcW w:w="7157" w:type="dxa"/>
            <w:vAlign w:val="center"/>
          </w:tcPr>
          <w:p w14:paraId="44285241" w14:textId="15FF88F4" w:rsidR="005C0431" w:rsidRDefault="004B60DF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Heap </w:t>
            </w:r>
            <w:r w:rsidR="005C0431">
              <w:rPr>
                <w:sz w:val="24"/>
                <w:szCs w:val="24"/>
              </w:rPr>
              <w:t>tree</w:t>
            </w:r>
            <w:r w:rsidR="00413EB1">
              <w:rPr>
                <w:sz w:val="24"/>
                <w:szCs w:val="24"/>
              </w:rPr>
              <w:t xml:space="preserve"> with example</w:t>
            </w:r>
            <w:r w:rsidR="005C0431">
              <w:rPr>
                <w:sz w:val="24"/>
                <w:szCs w:val="24"/>
              </w:rPr>
              <w:t>?</w:t>
            </w:r>
          </w:p>
        </w:tc>
        <w:tc>
          <w:tcPr>
            <w:tcW w:w="900" w:type="dxa"/>
          </w:tcPr>
          <w:p w14:paraId="59E85157" w14:textId="6E948723" w:rsidR="005C0431" w:rsidRDefault="005C0431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713A0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40856C9E" w14:textId="06D27403" w:rsidR="005C0431" w:rsidRPr="00E274AA" w:rsidRDefault="005C0431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AB24DC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59A4C675" w14:textId="11DE4819" w:rsidR="005C0431" w:rsidRPr="00A433B0" w:rsidRDefault="005C0431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E70D52">
              <w:rPr>
                <w:sz w:val="24"/>
                <w:szCs w:val="24"/>
              </w:rPr>
              <w:t>1</w:t>
            </w:r>
          </w:p>
        </w:tc>
      </w:tr>
      <w:tr w:rsidR="005C0431" w14:paraId="0BD8EFFA" w14:textId="77777777" w:rsidTr="005C0431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3DACAA11" w14:textId="71864232" w:rsidR="005C0431" w:rsidRDefault="005C0431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7157" w:type="dxa"/>
            <w:vAlign w:val="center"/>
          </w:tcPr>
          <w:p w14:paraId="24052C83" w14:textId="32B3DA14" w:rsidR="005C0431" w:rsidRDefault="005C0431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Spanning Tree and how to calculate the number of Spanning trees formed from a Graph</w:t>
            </w:r>
            <w:r w:rsidR="00413EB1">
              <w:rPr>
                <w:sz w:val="24"/>
                <w:szCs w:val="24"/>
              </w:rPr>
              <w:t>?</w:t>
            </w:r>
          </w:p>
        </w:tc>
        <w:tc>
          <w:tcPr>
            <w:tcW w:w="900" w:type="dxa"/>
          </w:tcPr>
          <w:p w14:paraId="75896B5D" w14:textId="53114785" w:rsidR="005C0431" w:rsidRDefault="005C0431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D4690E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33E8BD75" w14:textId="52B94073" w:rsidR="005C0431" w:rsidRPr="00E274AA" w:rsidRDefault="005C0431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AB24DC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02B8EFEC" w14:textId="1780ADF8" w:rsidR="005C0431" w:rsidRPr="00A433B0" w:rsidRDefault="005C0431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E70D52">
              <w:rPr>
                <w:sz w:val="24"/>
                <w:szCs w:val="24"/>
              </w:rPr>
              <w:t>1</w:t>
            </w:r>
          </w:p>
        </w:tc>
      </w:tr>
      <w:tr w:rsidR="005C0431" w14:paraId="46E080F7" w14:textId="77777777" w:rsidTr="00BF669B">
        <w:trPr>
          <w:gridAfter w:val="4"/>
          <w:wAfter w:w="5400" w:type="dxa"/>
          <w:trHeight w:val="345"/>
        </w:trPr>
        <w:tc>
          <w:tcPr>
            <w:tcW w:w="11482" w:type="dxa"/>
            <w:gridSpan w:val="5"/>
          </w:tcPr>
          <w:p w14:paraId="15CF258E" w14:textId="26754849" w:rsidR="005C0431" w:rsidRPr="009E2510" w:rsidRDefault="005C0431" w:rsidP="00D21431">
            <w:pPr>
              <w:shd w:val="clear" w:color="auto" w:fill="FFFFFF" w:themeFill="background1"/>
              <w:spacing w:after="5"/>
              <w:rPr>
                <w:b/>
                <w:color w:val="FF0000"/>
                <w:sz w:val="21"/>
                <w:szCs w:val="21"/>
              </w:rPr>
            </w:pPr>
            <w:r w:rsidRPr="009E2510">
              <w:rPr>
                <w:b/>
                <w:color w:val="FF0000"/>
                <w:sz w:val="21"/>
                <w:szCs w:val="21"/>
              </w:rPr>
              <w:t xml:space="preserve">                                                                     Long AnswerQuestions-7 Marks</w:t>
            </w:r>
          </w:p>
        </w:tc>
      </w:tr>
      <w:tr w:rsidR="005C0431" w14:paraId="777DC0A4" w14:textId="77777777" w:rsidTr="000B1B14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2DC06F67" w14:textId="34DF2573" w:rsidR="005C0431" w:rsidRDefault="005C0431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16"/>
                <w:szCs w:val="16"/>
              </w:rPr>
              <w:t>S.NO</w:t>
            </w:r>
          </w:p>
        </w:tc>
        <w:tc>
          <w:tcPr>
            <w:tcW w:w="7157" w:type="dxa"/>
          </w:tcPr>
          <w:p w14:paraId="4A7E9CEE" w14:textId="451A2927" w:rsidR="005C0431" w:rsidRDefault="005C0431" w:rsidP="00D21431">
            <w:pPr>
              <w:widowControl/>
              <w:shd w:val="clear" w:color="auto" w:fill="FFFFFF" w:themeFill="background1"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1"/>
                <w:szCs w:val="21"/>
              </w:rPr>
              <w:t xml:space="preserve">    QUESTION</w:t>
            </w:r>
          </w:p>
        </w:tc>
        <w:tc>
          <w:tcPr>
            <w:tcW w:w="900" w:type="dxa"/>
          </w:tcPr>
          <w:p w14:paraId="7657407B" w14:textId="46C6C350" w:rsidR="005C0431" w:rsidRDefault="005C0431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MARKS</w:t>
            </w:r>
          </w:p>
        </w:tc>
        <w:tc>
          <w:tcPr>
            <w:tcW w:w="1170" w:type="dxa"/>
          </w:tcPr>
          <w:p w14:paraId="523FBFE2" w14:textId="77777777" w:rsidR="005C0431" w:rsidRDefault="005C0431" w:rsidP="00D21431">
            <w:pPr>
              <w:pStyle w:val="TableParagraph"/>
              <w:shd w:val="clear" w:color="auto" w:fill="FFFFFF" w:themeFill="background1"/>
              <w:spacing w:before="1" w:line="275" w:lineRule="exact"/>
              <w:ind w:left="177" w:right="167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CO</w:t>
            </w:r>
          </w:p>
          <w:p w14:paraId="0C51AFB7" w14:textId="72B1298D" w:rsidR="005C0431" w:rsidRPr="00E274AA" w:rsidRDefault="005C0431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Mapping</w:t>
            </w:r>
          </w:p>
        </w:tc>
        <w:tc>
          <w:tcPr>
            <w:tcW w:w="1350" w:type="dxa"/>
          </w:tcPr>
          <w:p w14:paraId="34CEAADD" w14:textId="1193E802" w:rsidR="005C0431" w:rsidRDefault="005C0431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rPr>
                <w:sz w:val="21"/>
                <w:szCs w:val="21"/>
                <w:lang w:val="en-IN"/>
              </w:rPr>
            </w:pPr>
            <w:r>
              <w:rPr>
                <w:b/>
                <w:bCs/>
                <w:sz w:val="21"/>
                <w:szCs w:val="21"/>
              </w:rPr>
              <w:t>BTL</w:t>
            </w:r>
          </w:p>
        </w:tc>
      </w:tr>
      <w:tr w:rsidR="005C0431" w14:paraId="0BA53A0D" w14:textId="77777777" w:rsidTr="00BF669B">
        <w:trPr>
          <w:gridAfter w:val="4"/>
          <w:wAfter w:w="5400" w:type="dxa"/>
          <w:trHeight w:val="345"/>
        </w:trPr>
        <w:tc>
          <w:tcPr>
            <w:tcW w:w="11482" w:type="dxa"/>
            <w:gridSpan w:val="5"/>
          </w:tcPr>
          <w:p w14:paraId="113DD1C5" w14:textId="48CBE679" w:rsidR="005C0431" w:rsidRPr="009E2510" w:rsidRDefault="005C0431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rPr>
                <w:color w:val="FF0000"/>
                <w:sz w:val="21"/>
                <w:szCs w:val="21"/>
                <w:lang w:val="en-IN"/>
              </w:rPr>
            </w:pPr>
            <w:r w:rsidRPr="009E2510">
              <w:rPr>
                <w:b/>
                <w:bCs/>
                <w:color w:val="FF0000"/>
                <w:sz w:val="24"/>
                <w:szCs w:val="24"/>
              </w:rPr>
              <w:t>UNIT-IV</w:t>
            </w:r>
          </w:p>
        </w:tc>
      </w:tr>
      <w:tr w:rsidR="009618FD" w14:paraId="6438188F" w14:textId="77777777" w:rsidTr="000B1B14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5CB0C323" w14:textId="54AAF515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7157" w:type="dxa"/>
            <w:vAlign w:val="center"/>
          </w:tcPr>
          <w:p w14:paraId="043AFB52" w14:textId="106817FE" w:rsidR="009618FD" w:rsidRDefault="009618FD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rotations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</w:p>
        </w:tc>
        <w:tc>
          <w:tcPr>
            <w:tcW w:w="900" w:type="dxa"/>
          </w:tcPr>
          <w:p w14:paraId="65C837F4" w14:textId="3D64C3D1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A06CEF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25893162" w14:textId="1B3845A9" w:rsidR="009618FD" w:rsidRDefault="009618FD" w:rsidP="00D21431">
            <w:pPr>
              <w:pStyle w:val="TableParagraph"/>
              <w:shd w:val="clear" w:color="auto" w:fill="FFFFFF" w:themeFill="background1"/>
              <w:spacing w:before="1" w:line="275" w:lineRule="exact"/>
              <w:ind w:left="177" w:right="167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CO4</w:t>
            </w:r>
          </w:p>
          <w:p w14:paraId="4D176A33" w14:textId="77777777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</w:p>
        </w:tc>
        <w:tc>
          <w:tcPr>
            <w:tcW w:w="1350" w:type="dxa"/>
          </w:tcPr>
          <w:p w14:paraId="16520936" w14:textId="481CA429" w:rsidR="009618FD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1"/>
                <w:szCs w:val="21"/>
                <w:lang w:val="en-IN"/>
              </w:rPr>
            </w:pPr>
            <w:r w:rsidRPr="00AE4279">
              <w:rPr>
                <w:b/>
                <w:bCs/>
                <w:sz w:val="21"/>
                <w:szCs w:val="21"/>
              </w:rPr>
              <w:t>BTL</w:t>
            </w:r>
            <w:r w:rsidR="00D21431">
              <w:rPr>
                <w:b/>
                <w:bCs/>
                <w:sz w:val="21"/>
                <w:szCs w:val="21"/>
              </w:rPr>
              <w:t>2</w:t>
            </w:r>
          </w:p>
        </w:tc>
      </w:tr>
      <w:tr w:rsidR="009618FD" w14:paraId="5300EC0B" w14:textId="77777777" w:rsidTr="00E95D22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57130BC7" w14:textId="2A1D0686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157" w:type="dxa"/>
          </w:tcPr>
          <w:p w14:paraId="2CD4DD6B" w14:textId="77777777" w:rsidR="009618FD" w:rsidRDefault="009618FD" w:rsidP="00D21431">
            <w:pPr>
              <w:widowControl/>
              <w:shd w:val="clear" w:color="auto" w:fill="FFFFFF" w:themeFill="background1"/>
              <w:autoSpaceDE/>
              <w:autoSpaceDN/>
            </w:pPr>
            <w:r>
              <w:t>Apply Prim's Algorithm for the following graph and what is the minimum cost.</w:t>
            </w:r>
          </w:p>
          <w:p w14:paraId="10B7A55E" w14:textId="68572976" w:rsidR="00D21431" w:rsidRDefault="00D21431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lastRenderedPageBreak/>
              <w:t>(Diagram)</w:t>
            </w:r>
          </w:p>
        </w:tc>
        <w:tc>
          <w:tcPr>
            <w:tcW w:w="900" w:type="dxa"/>
          </w:tcPr>
          <w:p w14:paraId="704FB2FB" w14:textId="5DB906A9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A06CEF">
              <w:rPr>
                <w:sz w:val="21"/>
                <w:szCs w:val="21"/>
                <w:lang w:val="en-IN"/>
              </w:rPr>
              <w:lastRenderedPageBreak/>
              <w:t>7M</w:t>
            </w:r>
          </w:p>
        </w:tc>
        <w:tc>
          <w:tcPr>
            <w:tcW w:w="1170" w:type="dxa"/>
          </w:tcPr>
          <w:p w14:paraId="3C922AFD" w14:textId="12F9323A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52608D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4E8803A7" w14:textId="7F890F4B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4</w:t>
            </w:r>
          </w:p>
        </w:tc>
      </w:tr>
      <w:tr w:rsidR="009618FD" w14:paraId="2F27FC4F" w14:textId="77777777" w:rsidTr="000B1B14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656C3BAF" w14:textId="36901F38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157" w:type="dxa"/>
            <w:vAlign w:val="center"/>
          </w:tcPr>
          <w:p w14:paraId="043A92AD" w14:textId="554FD6C8" w:rsidR="009618FD" w:rsidRDefault="009618FD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insertion, deletion</w:t>
            </w:r>
            <w:r w:rsidR="004B60DF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operations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trees?</w:t>
            </w:r>
          </w:p>
        </w:tc>
        <w:tc>
          <w:tcPr>
            <w:tcW w:w="900" w:type="dxa"/>
          </w:tcPr>
          <w:p w14:paraId="5619B21D" w14:textId="1E416427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A06CEF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32D2F660" w14:textId="7D089656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52608D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624293AB" w14:textId="7B8384C2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2</w:t>
            </w:r>
          </w:p>
        </w:tc>
      </w:tr>
      <w:tr w:rsidR="009618FD" w14:paraId="0AE38C8A" w14:textId="77777777" w:rsidTr="00E95D22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63FF7ED9" w14:textId="520A6755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157" w:type="dxa"/>
          </w:tcPr>
          <w:p w14:paraId="462A1211" w14:textId="77777777" w:rsidR="009618FD" w:rsidRDefault="009618FD" w:rsidP="00D21431">
            <w:pPr>
              <w:pStyle w:val="TableParagraph"/>
              <w:shd w:val="clear" w:color="auto" w:fill="FFFFFF" w:themeFill="background1"/>
              <w:spacing w:line="262" w:lineRule="exact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Explain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about Kruskal's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Algorithm?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graph?</w:t>
            </w:r>
          </w:p>
          <w:p w14:paraId="5BB23873" w14:textId="5703F269" w:rsidR="009618FD" w:rsidRDefault="009618FD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 xml:space="preserve">                                                          </w:t>
            </w:r>
            <w:r>
              <w:rPr>
                <w:noProof/>
              </w:rPr>
              <w:drawing>
                <wp:inline distT="0" distB="0" distL="114300" distR="114300" wp14:anchorId="4D7796FC" wp14:editId="7FE83083">
                  <wp:extent cx="2519045" cy="1533525"/>
                  <wp:effectExtent l="0" t="0" r="14605" b="9525"/>
                  <wp:docPr id="10" name="Picture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045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5F2C8A03" w14:textId="4DABEF14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A06CEF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4AB7870E" w14:textId="4D7C5515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52608D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7DC5087D" w14:textId="453E20F7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4</w:t>
            </w:r>
          </w:p>
        </w:tc>
      </w:tr>
      <w:tr w:rsidR="009618FD" w14:paraId="00FDA5EA" w14:textId="77777777" w:rsidTr="000B1B14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5693379D" w14:textId="742B065C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157" w:type="dxa"/>
            <w:vAlign w:val="center"/>
          </w:tcPr>
          <w:p w14:paraId="68C965B0" w14:textId="75CCB378" w:rsidR="009618FD" w:rsidRDefault="009618FD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t>Construct the binary search tree for the following elements and write in order, pre order, post order traversal. 43,10,80,91,12,50,11,8,49,57</w:t>
            </w:r>
          </w:p>
        </w:tc>
        <w:tc>
          <w:tcPr>
            <w:tcW w:w="900" w:type="dxa"/>
          </w:tcPr>
          <w:p w14:paraId="114F011C" w14:textId="57FFB3F9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A06CEF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1EEA3F6E" w14:textId="35D8D993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52608D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1B90118A" w14:textId="7745A0FE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4</w:t>
            </w:r>
          </w:p>
        </w:tc>
      </w:tr>
      <w:tr w:rsidR="009618FD" w14:paraId="271B7197" w14:textId="77777777" w:rsidTr="00413EB1">
        <w:trPr>
          <w:gridAfter w:val="4"/>
          <w:wAfter w:w="5400" w:type="dxa"/>
          <w:trHeight w:val="4805"/>
        </w:trPr>
        <w:tc>
          <w:tcPr>
            <w:tcW w:w="905" w:type="dxa"/>
          </w:tcPr>
          <w:p w14:paraId="1DD2C020" w14:textId="319FF980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7157" w:type="dxa"/>
            <w:vAlign w:val="center"/>
          </w:tcPr>
          <w:p w14:paraId="490DF83B" w14:textId="6E265E82" w:rsidR="009618FD" w:rsidRDefault="004B60DF" w:rsidP="00D21431">
            <w:pPr>
              <w:pStyle w:val="TableParagraph"/>
              <w:shd w:val="clear" w:color="auto" w:fill="FFFFFF" w:themeFill="background1"/>
              <w:spacing w:line="302" w:lineRule="exact"/>
              <w:jc w:val="left"/>
              <w:rPr>
                <w:sz w:val="24"/>
              </w:rPr>
            </w:pPr>
            <w:r>
              <w:rPr>
                <w:sz w:val="24"/>
              </w:rPr>
              <w:t>Define tree traversals of binary tree ?</w:t>
            </w:r>
            <w:r w:rsidR="009618FD">
              <w:rPr>
                <w:sz w:val="24"/>
              </w:rPr>
              <w:t>Write</w:t>
            </w:r>
            <w:r w:rsidR="009618FD">
              <w:rPr>
                <w:spacing w:val="-2"/>
                <w:sz w:val="24"/>
              </w:rPr>
              <w:t xml:space="preserve"> </w:t>
            </w:r>
            <w:r w:rsidR="009618FD">
              <w:rPr>
                <w:sz w:val="24"/>
              </w:rPr>
              <w:t>in</w:t>
            </w:r>
            <w:r w:rsidR="00D21431">
              <w:rPr>
                <w:sz w:val="24"/>
              </w:rPr>
              <w:t>-</w:t>
            </w:r>
            <w:r w:rsidR="009618FD">
              <w:rPr>
                <w:sz w:val="24"/>
              </w:rPr>
              <w:t>order,</w:t>
            </w:r>
            <w:r w:rsidR="009618FD">
              <w:rPr>
                <w:spacing w:val="57"/>
                <w:sz w:val="24"/>
              </w:rPr>
              <w:t xml:space="preserve"> </w:t>
            </w:r>
            <w:r w:rsidR="009618FD">
              <w:rPr>
                <w:sz w:val="24"/>
              </w:rPr>
              <w:t>pre</w:t>
            </w:r>
            <w:r w:rsidR="00D21431">
              <w:rPr>
                <w:sz w:val="24"/>
              </w:rPr>
              <w:t>-</w:t>
            </w:r>
            <w:r w:rsidR="009618FD">
              <w:rPr>
                <w:sz w:val="24"/>
              </w:rPr>
              <w:t>or</w:t>
            </w:r>
            <w:r w:rsidR="00D21431">
              <w:rPr>
                <w:sz w:val="24"/>
              </w:rPr>
              <w:t>d</w:t>
            </w:r>
            <w:r w:rsidR="009618FD">
              <w:rPr>
                <w:sz w:val="24"/>
              </w:rPr>
              <w:t>er,</w:t>
            </w:r>
            <w:r w:rsidR="009618FD">
              <w:rPr>
                <w:spacing w:val="1"/>
                <w:sz w:val="24"/>
              </w:rPr>
              <w:t xml:space="preserve"> </w:t>
            </w:r>
            <w:r w:rsidR="009618FD">
              <w:rPr>
                <w:sz w:val="24"/>
              </w:rPr>
              <w:t>post</w:t>
            </w:r>
            <w:r w:rsidR="009618FD">
              <w:rPr>
                <w:spacing w:val="-1"/>
                <w:sz w:val="24"/>
              </w:rPr>
              <w:t xml:space="preserve"> </w:t>
            </w:r>
            <w:r w:rsidR="009618FD">
              <w:rPr>
                <w:sz w:val="24"/>
              </w:rPr>
              <w:t>order</w:t>
            </w:r>
            <w:r w:rsidR="009618FD">
              <w:rPr>
                <w:spacing w:val="-2"/>
                <w:sz w:val="24"/>
              </w:rPr>
              <w:t xml:space="preserve"> </w:t>
            </w:r>
            <w:r w:rsidR="009618FD">
              <w:rPr>
                <w:sz w:val="24"/>
              </w:rPr>
              <w:t>traversal</w:t>
            </w:r>
            <w:r w:rsidR="009618FD">
              <w:rPr>
                <w:spacing w:val="-1"/>
                <w:sz w:val="24"/>
              </w:rPr>
              <w:t xml:space="preserve"> </w:t>
            </w:r>
            <w:r w:rsidR="009618FD">
              <w:rPr>
                <w:sz w:val="24"/>
              </w:rPr>
              <w:t>of the</w:t>
            </w:r>
            <w:r w:rsidR="009618FD">
              <w:rPr>
                <w:spacing w:val="-2"/>
                <w:sz w:val="24"/>
              </w:rPr>
              <w:t xml:space="preserve"> </w:t>
            </w:r>
            <w:r w:rsidR="009618FD">
              <w:rPr>
                <w:sz w:val="24"/>
              </w:rPr>
              <w:t>following</w:t>
            </w:r>
            <w:r w:rsidR="009618FD">
              <w:rPr>
                <w:spacing w:val="-8"/>
                <w:sz w:val="24"/>
              </w:rPr>
              <w:t xml:space="preserve"> </w:t>
            </w:r>
            <w:r w:rsidR="009618FD">
              <w:rPr>
                <w:sz w:val="24"/>
              </w:rPr>
              <w:t>tree</w:t>
            </w:r>
          </w:p>
          <w:p w14:paraId="3921555B" w14:textId="790D682C" w:rsidR="009618FD" w:rsidRDefault="004B60DF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65408" behindDoc="1" locked="0" layoutInCell="1" allowOverlap="1" wp14:anchorId="5F56C834" wp14:editId="7F66CCDC">
                  <wp:simplePos x="0" y="0"/>
                  <wp:positionH relativeFrom="page">
                    <wp:posOffset>2329815</wp:posOffset>
                  </wp:positionH>
                  <wp:positionV relativeFrom="page">
                    <wp:posOffset>516255</wp:posOffset>
                  </wp:positionV>
                  <wp:extent cx="1899920" cy="2416810"/>
                  <wp:effectExtent l="0" t="0" r="5080" b="2540"/>
                  <wp:wrapNone/>
                  <wp:docPr id="12" name="image1.png" descr="http://upload.wikimedia.org/wikipedia/commons/thumb/f/f7/Binary_tree.svg/192px-Binary_tre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 descr="http://upload.wikimedia.org/wikipedia/commons/thumb/f/f7/Binary_tree.svg/192px-Binary_tree.svg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920" cy="241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18FD">
              <w:rPr>
                <w:sz w:val="24"/>
              </w:rPr>
              <w:t xml:space="preserve">                                         </w:t>
            </w:r>
          </w:p>
        </w:tc>
        <w:tc>
          <w:tcPr>
            <w:tcW w:w="900" w:type="dxa"/>
          </w:tcPr>
          <w:p w14:paraId="4ED45F35" w14:textId="07A82BE8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A06CEF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44556000" w14:textId="5B1FB92A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52608D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1A50C17C" w14:textId="525DE5CC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2</w:t>
            </w:r>
          </w:p>
        </w:tc>
      </w:tr>
      <w:tr w:rsidR="009618FD" w14:paraId="1CEE1518" w14:textId="77777777" w:rsidTr="00D21431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62E16287" w14:textId="61336390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7157" w:type="dxa"/>
            <w:shd w:val="clear" w:color="auto" w:fill="FF0000"/>
            <w:vAlign w:val="center"/>
          </w:tcPr>
          <w:p w14:paraId="0C61700F" w14:textId="5091E986" w:rsidR="009618FD" w:rsidRDefault="009618FD" w:rsidP="00D21431">
            <w:pPr>
              <w:pStyle w:val="TableParagraph"/>
              <w:shd w:val="clear" w:color="auto" w:fill="FFFFFF" w:themeFill="background1"/>
              <w:spacing w:line="262" w:lineRule="exact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breadth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traversal</w:t>
            </w:r>
            <w:r w:rsidR="00D21431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 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graph?</w:t>
            </w:r>
          </w:p>
          <w:p w14:paraId="7B8DC97A" w14:textId="11149717" w:rsidR="009618FD" w:rsidRDefault="009618FD" w:rsidP="00E95D22">
            <w:pPr>
              <w:widowControl/>
              <w:shd w:val="clear" w:color="auto" w:fill="FFFFFF" w:themeFill="background1"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F50434" wp14:editId="1BAF173C">
                  <wp:extent cx="1973580" cy="1358265"/>
                  <wp:effectExtent l="0" t="0" r="7620" b="13335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580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097757DE" w14:textId="59A90B97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A06CEF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42728D94" w14:textId="6B0F5526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52608D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3FAE4DDE" w14:textId="3CEC5AA3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2</w:t>
            </w:r>
          </w:p>
        </w:tc>
      </w:tr>
      <w:tr w:rsidR="009618FD" w14:paraId="31A1F17C" w14:textId="77777777" w:rsidTr="00E95D22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6640A702" w14:textId="0B7F70C5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7157" w:type="dxa"/>
          </w:tcPr>
          <w:p w14:paraId="5953E3EC" w14:textId="67605660" w:rsidR="009618FD" w:rsidRDefault="00413EB1" w:rsidP="00413EB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 w:rsidRPr="00413EB1">
              <w:rPr>
                <w:sz w:val="24"/>
                <w:szCs w:val="24"/>
              </w:rPr>
              <w:t xml:space="preserve">Given In order traversal of a binary tree is </w:t>
            </w:r>
            <w:proofErr w:type="gramStart"/>
            <w:r w:rsidRPr="001D716C">
              <w:rPr>
                <w:b/>
                <w:sz w:val="24"/>
                <w:szCs w:val="24"/>
              </w:rPr>
              <w:t>D,G</w:t>
            </w:r>
            <w:proofErr w:type="gramEnd"/>
            <w:r w:rsidRPr="001D716C">
              <w:rPr>
                <w:b/>
                <w:sz w:val="24"/>
                <w:szCs w:val="24"/>
              </w:rPr>
              <w:t>,B,E,A,H,F,I,C</w:t>
            </w:r>
            <w:r w:rsidRPr="00413EB1">
              <w:rPr>
                <w:sz w:val="24"/>
                <w:szCs w:val="24"/>
              </w:rPr>
              <w:t xml:space="preserve"> and pre order traversal is</w:t>
            </w:r>
            <w:r w:rsidR="00E95D22">
              <w:rPr>
                <w:sz w:val="24"/>
                <w:szCs w:val="24"/>
              </w:rPr>
              <w:t xml:space="preserve"> </w:t>
            </w:r>
            <w:r w:rsidRPr="001D716C">
              <w:rPr>
                <w:b/>
                <w:sz w:val="24"/>
                <w:szCs w:val="24"/>
              </w:rPr>
              <w:t>A,B,D,G,E,C,F,H,I</w:t>
            </w:r>
            <w:r w:rsidRPr="00413EB1">
              <w:rPr>
                <w:sz w:val="24"/>
                <w:szCs w:val="24"/>
              </w:rPr>
              <w:t xml:space="preserve"> construct binary tree</w:t>
            </w:r>
          </w:p>
        </w:tc>
        <w:tc>
          <w:tcPr>
            <w:tcW w:w="900" w:type="dxa"/>
          </w:tcPr>
          <w:p w14:paraId="025BB9AB" w14:textId="452E956B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A06CEF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13EE7BF0" w14:textId="46428B4A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52608D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3F155D1D" w14:textId="60231513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4</w:t>
            </w:r>
          </w:p>
        </w:tc>
      </w:tr>
      <w:tr w:rsidR="009618FD" w14:paraId="430F803C" w14:textId="77777777" w:rsidTr="00E95D22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2CB9F49F" w14:textId="3315E6CC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7157" w:type="dxa"/>
          </w:tcPr>
          <w:p w14:paraId="0832670C" w14:textId="438D285C" w:rsidR="009618FD" w:rsidRDefault="00FA7849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</w:rPr>
            </w:pPr>
            <w:r>
              <w:rPr>
                <w:sz w:val="24"/>
              </w:rPr>
              <w:t xml:space="preserve">Explain heap </w:t>
            </w:r>
            <w:proofErr w:type="gramStart"/>
            <w:r>
              <w:rPr>
                <w:sz w:val="24"/>
              </w:rPr>
              <w:t>tree ?</w:t>
            </w:r>
            <w:proofErr w:type="gramEnd"/>
            <w:r>
              <w:rPr>
                <w:sz w:val="24"/>
              </w:rPr>
              <w:t xml:space="preserve"> Construct Min Heap and Max </w:t>
            </w:r>
            <w:proofErr w:type="gramStart"/>
            <w:r>
              <w:rPr>
                <w:sz w:val="24"/>
              </w:rPr>
              <w:t>Heap  trees</w:t>
            </w:r>
            <w:proofErr w:type="gramEnd"/>
            <w:r>
              <w:rPr>
                <w:sz w:val="24"/>
              </w:rPr>
              <w:t xml:space="preserve"> for the following </w:t>
            </w:r>
          </w:p>
          <w:p w14:paraId="74EA31AE" w14:textId="26A2B38A" w:rsidR="00FA7849" w:rsidRPr="00FA7849" w:rsidRDefault="00FA7849" w:rsidP="00D21431">
            <w:pPr>
              <w:widowControl/>
              <w:shd w:val="clear" w:color="auto" w:fill="FFFFFF" w:themeFill="background1"/>
              <w:autoSpaceDE/>
              <w:autoSpaceDN/>
              <w:rPr>
                <w:b/>
                <w:sz w:val="24"/>
                <w:szCs w:val="24"/>
              </w:rPr>
            </w:pPr>
            <w:r w:rsidRPr="00FA7849">
              <w:rPr>
                <w:b/>
                <w:sz w:val="24"/>
                <w:szCs w:val="24"/>
              </w:rPr>
              <w:t>35,33,42,10,14,19,27,44,26,31</w:t>
            </w:r>
          </w:p>
        </w:tc>
        <w:tc>
          <w:tcPr>
            <w:tcW w:w="900" w:type="dxa"/>
          </w:tcPr>
          <w:p w14:paraId="5780C9B5" w14:textId="2727037D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A06CEF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02C71B5F" w14:textId="01E672B9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52608D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2B71AD3B" w14:textId="248CC185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4</w:t>
            </w:r>
          </w:p>
        </w:tc>
      </w:tr>
      <w:tr w:rsidR="009618FD" w14:paraId="5CD410A9" w14:textId="77777777" w:rsidTr="00E95D22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44B7596F" w14:textId="490A3CCA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7157" w:type="dxa"/>
          </w:tcPr>
          <w:p w14:paraId="36B49C48" w14:textId="77777777" w:rsidR="001D716C" w:rsidRDefault="009618FD" w:rsidP="00D21431">
            <w:pPr>
              <w:widowControl/>
              <w:shd w:val="clear" w:color="auto" w:fill="FFFFFF" w:themeFill="background1"/>
              <w:autoSpaceDE/>
              <w:autoSpaceDN/>
            </w:pPr>
            <w:r>
              <w:t xml:space="preserve">What is AVL tree construct AVL tree for the following? </w:t>
            </w:r>
          </w:p>
          <w:p w14:paraId="48EED6C8" w14:textId="47B2F02C" w:rsidR="009618FD" w:rsidRPr="001D716C" w:rsidRDefault="009618FD" w:rsidP="00D21431">
            <w:pPr>
              <w:widowControl/>
              <w:shd w:val="clear" w:color="auto" w:fill="FFFFFF" w:themeFill="background1"/>
              <w:autoSpaceDE/>
              <w:autoSpaceDN/>
              <w:rPr>
                <w:b/>
                <w:sz w:val="24"/>
                <w:szCs w:val="24"/>
              </w:rPr>
            </w:pPr>
            <w:r w:rsidRPr="001D716C">
              <w:rPr>
                <w:b/>
              </w:rPr>
              <w:t>20,30,80, 40,10, 60 ,50 ,70</w:t>
            </w:r>
          </w:p>
        </w:tc>
        <w:tc>
          <w:tcPr>
            <w:tcW w:w="900" w:type="dxa"/>
          </w:tcPr>
          <w:p w14:paraId="0DB2A03C" w14:textId="1EBD8F2E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A06CEF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18B9CEA7" w14:textId="00CBD8B6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52608D">
              <w:rPr>
                <w:b/>
                <w:bCs/>
                <w:sz w:val="21"/>
                <w:szCs w:val="21"/>
              </w:rPr>
              <w:t>CO4</w:t>
            </w:r>
          </w:p>
        </w:tc>
        <w:tc>
          <w:tcPr>
            <w:tcW w:w="1350" w:type="dxa"/>
          </w:tcPr>
          <w:p w14:paraId="2B39A0A1" w14:textId="02E1DBC9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4</w:t>
            </w:r>
          </w:p>
        </w:tc>
      </w:tr>
      <w:tr w:rsidR="009618FD" w14:paraId="064E3637" w14:textId="77777777" w:rsidTr="00BF669B">
        <w:trPr>
          <w:gridAfter w:val="4"/>
          <w:wAfter w:w="5400" w:type="dxa"/>
          <w:trHeight w:val="345"/>
        </w:trPr>
        <w:tc>
          <w:tcPr>
            <w:tcW w:w="11482" w:type="dxa"/>
            <w:gridSpan w:val="5"/>
          </w:tcPr>
          <w:p w14:paraId="420FB3CE" w14:textId="77777777" w:rsidR="009618FD" w:rsidRPr="009E2510" w:rsidRDefault="009618FD" w:rsidP="00D21431">
            <w:pPr>
              <w:pStyle w:val="Heading1"/>
              <w:shd w:val="clear" w:color="auto" w:fill="FFFFFF" w:themeFill="background1"/>
              <w:spacing w:line="321" w:lineRule="exact"/>
              <w:jc w:val="center"/>
              <w:rPr>
                <w:color w:val="FF0000"/>
                <w:sz w:val="21"/>
                <w:szCs w:val="21"/>
              </w:rPr>
            </w:pPr>
            <w:r w:rsidRPr="009E2510">
              <w:rPr>
                <w:color w:val="FF0000"/>
                <w:sz w:val="21"/>
                <w:szCs w:val="21"/>
              </w:rPr>
              <w:t>Short Answer Questions-2Marks</w:t>
            </w:r>
          </w:p>
          <w:p w14:paraId="4DF9E189" w14:textId="77777777" w:rsidR="009618FD" w:rsidRPr="009E251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rPr>
                <w:color w:val="FF0000"/>
                <w:sz w:val="21"/>
                <w:szCs w:val="21"/>
                <w:lang w:val="en-IN"/>
              </w:rPr>
            </w:pPr>
          </w:p>
        </w:tc>
      </w:tr>
      <w:tr w:rsidR="009618FD" w14:paraId="0B1FB45B" w14:textId="77777777" w:rsidTr="000B1B14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01828F9C" w14:textId="62E9C1E0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16"/>
                <w:szCs w:val="16"/>
              </w:rPr>
              <w:t>S.NO</w:t>
            </w:r>
          </w:p>
        </w:tc>
        <w:tc>
          <w:tcPr>
            <w:tcW w:w="7157" w:type="dxa"/>
          </w:tcPr>
          <w:p w14:paraId="08CC0CEC" w14:textId="3CBFA357" w:rsidR="009618FD" w:rsidRDefault="009618FD" w:rsidP="00D21431">
            <w:pPr>
              <w:widowControl/>
              <w:shd w:val="clear" w:color="auto" w:fill="FFFFFF" w:themeFill="background1"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1"/>
                <w:szCs w:val="21"/>
              </w:rPr>
              <w:t>QUESTION</w:t>
            </w:r>
          </w:p>
        </w:tc>
        <w:tc>
          <w:tcPr>
            <w:tcW w:w="900" w:type="dxa"/>
          </w:tcPr>
          <w:p w14:paraId="17186486" w14:textId="1EEA08D7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MARKS</w:t>
            </w:r>
          </w:p>
        </w:tc>
        <w:tc>
          <w:tcPr>
            <w:tcW w:w="1170" w:type="dxa"/>
          </w:tcPr>
          <w:p w14:paraId="1361D77B" w14:textId="77777777" w:rsidR="009618FD" w:rsidRDefault="009618FD" w:rsidP="00D21431">
            <w:pPr>
              <w:pStyle w:val="TableParagraph"/>
              <w:shd w:val="clear" w:color="auto" w:fill="FFFFFF" w:themeFill="background1"/>
              <w:spacing w:before="1" w:line="275" w:lineRule="exact"/>
              <w:ind w:left="177" w:right="167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CO</w:t>
            </w:r>
          </w:p>
          <w:p w14:paraId="1DD51CCB" w14:textId="2B944614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Mapping</w:t>
            </w:r>
          </w:p>
        </w:tc>
        <w:tc>
          <w:tcPr>
            <w:tcW w:w="1350" w:type="dxa"/>
          </w:tcPr>
          <w:p w14:paraId="13BE6B1B" w14:textId="7251302D" w:rsidR="009618FD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rPr>
                <w:sz w:val="21"/>
                <w:szCs w:val="21"/>
                <w:lang w:val="en-IN"/>
              </w:rPr>
            </w:pPr>
            <w:r>
              <w:rPr>
                <w:b/>
                <w:bCs/>
                <w:sz w:val="21"/>
                <w:szCs w:val="21"/>
              </w:rPr>
              <w:t>BTL</w:t>
            </w:r>
          </w:p>
        </w:tc>
      </w:tr>
      <w:tr w:rsidR="009618FD" w14:paraId="2ACDA4E1" w14:textId="77777777" w:rsidTr="00BF669B">
        <w:trPr>
          <w:gridAfter w:val="4"/>
          <w:wAfter w:w="5400" w:type="dxa"/>
          <w:trHeight w:val="345"/>
        </w:trPr>
        <w:tc>
          <w:tcPr>
            <w:tcW w:w="11482" w:type="dxa"/>
            <w:gridSpan w:val="5"/>
          </w:tcPr>
          <w:p w14:paraId="34C2A8AC" w14:textId="27F1DEBB" w:rsidR="009618FD" w:rsidRPr="009E251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rPr>
                <w:b/>
                <w:bCs/>
                <w:color w:val="FF0000"/>
                <w:sz w:val="21"/>
                <w:szCs w:val="21"/>
              </w:rPr>
            </w:pPr>
            <w:r w:rsidRPr="009E2510">
              <w:rPr>
                <w:b/>
                <w:bCs/>
                <w:color w:val="FF0000"/>
                <w:sz w:val="24"/>
                <w:szCs w:val="24"/>
              </w:rPr>
              <w:t>UNIT-V</w:t>
            </w:r>
          </w:p>
        </w:tc>
      </w:tr>
      <w:tr w:rsidR="009618FD" w14:paraId="302AB2C3" w14:textId="77777777" w:rsidTr="00D21431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5A56B21B" w14:textId="191E6AE6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7157" w:type="dxa"/>
            <w:shd w:val="clear" w:color="auto" w:fill="FFFFFF" w:themeFill="background1"/>
            <w:vAlign w:val="center"/>
          </w:tcPr>
          <w:p w14:paraId="4AFB89FD" w14:textId="502F506C" w:rsidR="009618FD" w:rsidRDefault="009618FD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hashing? What 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collision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hashing?</w:t>
            </w:r>
          </w:p>
        </w:tc>
        <w:tc>
          <w:tcPr>
            <w:tcW w:w="900" w:type="dxa"/>
          </w:tcPr>
          <w:p w14:paraId="2EE99EB4" w14:textId="540BAE8B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713A0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27EA5FCF" w14:textId="3A51AD0F" w:rsidR="009618FD" w:rsidRDefault="009618FD" w:rsidP="00D21431">
            <w:pPr>
              <w:pStyle w:val="TableParagraph"/>
              <w:shd w:val="clear" w:color="auto" w:fill="FFFFFF" w:themeFill="background1"/>
              <w:spacing w:before="1" w:line="275" w:lineRule="exact"/>
              <w:ind w:left="177" w:right="167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CO5</w:t>
            </w:r>
          </w:p>
          <w:p w14:paraId="537A3987" w14:textId="77777777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</w:p>
        </w:tc>
        <w:tc>
          <w:tcPr>
            <w:tcW w:w="1350" w:type="dxa"/>
          </w:tcPr>
          <w:p w14:paraId="12FDDD97" w14:textId="4349D7A0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2</w:t>
            </w:r>
          </w:p>
        </w:tc>
      </w:tr>
      <w:tr w:rsidR="009618FD" w14:paraId="7D7571EC" w14:textId="77777777" w:rsidTr="00D21431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7118B290" w14:textId="3EF7C947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157" w:type="dxa"/>
            <w:shd w:val="clear" w:color="auto" w:fill="FFFFFF" w:themeFill="background1"/>
            <w:vAlign w:val="center"/>
          </w:tcPr>
          <w:p w14:paraId="5B872257" w14:textId="422D128E" w:rsidR="009618FD" w:rsidRDefault="009618FD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 and list 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popular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functions?</w:t>
            </w:r>
          </w:p>
        </w:tc>
        <w:tc>
          <w:tcPr>
            <w:tcW w:w="900" w:type="dxa"/>
          </w:tcPr>
          <w:p w14:paraId="6A3D5053" w14:textId="01DF1C70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DE55BC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4D3F6F7F" w14:textId="0571CC90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E717EF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15A531D5" w14:textId="31090D23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1</w:t>
            </w:r>
          </w:p>
        </w:tc>
      </w:tr>
      <w:tr w:rsidR="009618FD" w14:paraId="58E52483" w14:textId="77777777" w:rsidTr="00D21431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1DA057C2" w14:textId="692BF932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lastRenderedPageBreak/>
              <w:t>3</w:t>
            </w:r>
          </w:p>
        </w:tc>
        <w:tc>
          <w:tcPr>
            <w:tcW w:w="7157" w:type="dxa"/>
            <w:shd w:val="clear" w:color="auto" w:fill="FFFFFF" w:themeFill="background1"/>
            <w:vAlign w:val="center"/>
          </w:tcPr>
          <w:p w14:paraId="2B536C0B" w14:textId="562DAAD3" w:rsidR="009618FD" w:rsidRDefault="009618FD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bubble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sort?</w:t>
            </w:r>
          </w:p>
        </w:tc>
        <w:tc>
          <w:tcPr>
            <w:tcW w:w="900" w:type="dxa"/>
          </w:tcPr>
          <w:p w14:paraId="3A64AF2C" w14:textId="6752B294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DE55BC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43A10845" w14:textId="79C15686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E717EF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13C71E61" w14:textId="1592851B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2</w:t>
            </w:r>
          </w:p>
        </w:tc>
      </w:tr>
      <w:tr w:rsidR="009618FD" w14:paraId="6D6D1FD2" w14:textId="77777777" w:rsidTr="00D21431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69B6950C" w14:textId="5703F457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157" w:type="dxa"/>
            <w:shd w:val="clear" w:color="auto" w:fill="FFFFFF" w:themeFill="background1"/>
            <w:vAlign w:val="center"/>
          </w:tcPr>
          <w:p w14:paraId="1C80D6F0" w14:textId="30FF474E" w:rsidR="009618FD" w:rsidRDefault="009618FD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quick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sort?</w:t>
            </w:r>
          </w:p>
        </w:tc>
        <w:tc>
          <w:tcPr>
            <w:tcW w:w="900" w:type="dxa"/>
          </w:tcPr>
          <w:p w14:paraId="15C2660B" w14:textId="6A99B2F4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DE55BC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5DD177F4" w14:textId="092144F3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E717EF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47F3C22D" w14:textId="19A2CCAB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2</w:t>
            </w:r>
          </w:p>
        </w:tc>
      </w:tr>
      <w:tr w:rsidR="009618FD" w14:paraId="2DF16B0C" w14:textId="77777777" w:rsidTr="00D21431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0E6AB593" w14:textId="4DC18D23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157" w:type="dxa"/>
            <w:shd w:val="clear" w:color="auto" w:fill="FFFFFF" w:themeFill="background1"/>
            <w:vAlign w:val="center"/>
          </w:tcPr>
          <w:p w14:paraId="2EC48CAA" w14:textId="4C5F4F55" w:rsidR="009618FD" w:rsidRDefault="009618FD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sort?</w:t>
            </w:r>
          </w:p>
        </w:tc>
        <w:tc>
          <w:tcPr>
            <w:tcW w:w="900" w:type="dxa"/>
          </w:tcPr>
          <w:p w14:paraId="45551B71" w14:textId="25732DA8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DE55BC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6D0A950A" w14:textId="5C5ED1E7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E717EF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4A049C6A" w14:textId="51753C9A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3</w:t>
            </w:r>
          </w:p>
        </w:tc>
      </w:tr>
      <w:tr w:rsidR="009618FD" w14:paraId="3E596E5E" w14:textId="77777777" w:rsidTr="00D21431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21A46B5A" w14:textId="15506843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7157" w:type="dxa"/>
            <w:shd w:val="clear" w:color="auto" w:fill="FFFFFF" w:themeFill="background1"/>
            <w:vAlign w:val="center"/>
          </w:tcPr>
          <w:p w14:paraId="3BB713D1" w14:textId="7F733B1A" w:rsidR="009618FD" w:rsidRDefault="009618FD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explain?</w:t>
            </w:r>
          </w:p>
        </w:tc>
        <w:tc>
          <w:tcPr>
            <w:tcW w:w="900" w:type="dxa"/>
          </w:tcPr>
          <w:p w14:paraId="798014A3" w14:textId="4C575F08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8038C1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41A497A4" w14:textId="3CA76A87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E717EF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625A541B" w14:textId="0BB55221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1</w:t>
            </w:r>
          </w:p>
        </w:tc>
      </w:tr>
      <w:tr w:rsidR="009618FD" w14:paraId="5F77BF5F" w14:textId="77777777" w:rsidTr="00D21431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07EBEED5" w14:textId="48BC7F12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7157" w:type="dxa"/>
            <w:shd w:val="clear" w:color="auto" w:fill="FFFFFF" w:themeFill="background1"/>
            <w:vAlign w:val="center"/>
          </w:tcPr>
          <w:p w14:paraId="01361D53" w14:textId="5F0E3655" w:rsidR="009618FD" w:rsidRDefault="009618FD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t>Explain Bubble sort with example?</w:t>
            </w:r>
          </w:p>
        </w:tc>
        <w:tc>
          <w:tcPr>
            <w:tcW w:w="900" w:type="dxa"/>
          </w:tcPr>
          <w:p w14:paraId="140FB89F" w14:textId="4EE587F4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8038C1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3A2A5978" w14:textId="7DAE8E30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E717EF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05B72E4C" w14:textId="3AA5F503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2</w:t>
            </w:r>
          </w:p>
        </w:tc>
      </w:tr>
      <w:tr w:rsidR="009618FD" w14:paraId="6DC09E97" w14:textId="77777777" w:rsidTr="00584E62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0FF58E55" w14:textId="0263C03E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7157" w:type="dxa"/>
            <w:vAlign w:val="center"/>
          </w:tcPr>
          <w:p w14:paraId="5A621F28" w14:textId="77660C0A" w:rsidR="009618FD" w:rsidRDefault="00413EB1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 w:rsidRPr="00413EB1">
              <w:rPr>
                <w:spacing w:val="-3"/>
                <w:sz w:val="24"/>
              </w:rPr>
              <w:t>Define max and min heap</w:t>
            </w:r>
          </w:p>
        </w:tc>
        <w:tc>
          <w:tcPr>
            <w:tcW w:w="900" w:type="dxa"/>
          </w:tcPr>
          <w:p w14:paraId="015217ED" w14:textId="569D7182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8038C1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456CA322" w14:textId="2C91BCC7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E717EF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73BB267E" w14:textId="39B04724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1</w:t>
            </w:r>
          </w:p>
        </w:tc>
      </w:tr>
      <w:tr w:rsidR="009618FD" w14:paraId="68BE0D05" w14:textId="77777777" w:rsidTr="00584E62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713409B8" w14:textId="4044C90E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7157" w:type="dxa"/>
            <w:vAlign w:val="center"/>
          </w:tcPr>
          <w:p w14:paraId="7465C16A" w14:textId="1CE73AA6" w:rsidR="009618FD" w:rsidRDefault="009618FD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insertion sort</w:t>
            </w:r>
            <w:r w:rsidR="00413EB1">
              <w:rPr>
                <w:sz w:val="24"/>
                <w:szCs w:val="24"/>
              </w:rPr>
              <w:t>?</w:t>
            </w:r>
          </w:p>
        </w:tc>
        <w:tc>
          <w:tcPr>
            <w:tcW w:w="900" w:type="dxa"/>
          </w:tcPr>
          <w:p w14:paraId="7EB9FD29" w14:textId="71186835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8038C1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4031FF43" w14:textId="6E03E326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E717EF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591A806F" w14:textId="159614FF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1</w:t>
            </w:r>
          </w:p>
        </w:tc>
      </w:tr>
      <w:tr w:rsidR="009618FD" w14:paraId="6A51AB2C" w14:textId="77777777" w:rsidTr="00584E62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5E066BD4" w14:textId="5E52A0DC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7157" w:type="dxa"/>
            <w:vAlign w:val="center"/>
          </w:tcPr>
          <w:p w14:paraId="37639D40" w14:textId="2B632261" w:rsidR="009618FD" w:rsidRDefault="009618FD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bubble sort.?</w:t>
            </w:r>
          </w:p>
        </w:tc>
        <w:tc>
          <w:tcPr>
            <w:tcW w:w="900" w:type="dxa"/>
          </w:tcPr>
          <w:p w14:paraId="0394760C" w14:textId="5062AD3E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8038C1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71815D02" w14:textId="262E263D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E717EF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0ADA0DD7" w14:textId="394134DF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1</w:t>
            </w:r>
          </w:p>
        </w:tc>
      </w:tr>
      <w:tr w:rsidR="009618FD" w14:paraId="70131842" w14:textId="77777777" w:rsidTr="00584E62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5A20AE6B" w14:textId="0103BC65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11</w:t>
            </w:r>
          </w:p>
        </w:tc>
        <w:tc>
          <w:tcPr>
            <w:tcW w:w="7157" w:type="dxa"/>
            <w:vAlign w:val="center"/>
          </w:tcPr>
          <w:p w14:paraId="32D02D3E" w14:textId="520EEB1D" w:rsidR="009618FD" w:rsidRPr="00413EB1" w:rsidRDefault="009618FD" w:rsidP="00D21431">
            <w:pPr>
              <w:widowControl/>
              <w:shd w:val="clear" w:color="auto" w:fill="FFFFFF" w:themeFill="background1"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13EB1">
              <w:rPr>
                <w:rStyle w:val="Strong"/>
                <w:b w:val="0"/>
                <w:bCs w:val="0"/>
                <w:sz w:val="24"/>
                <w:szCs w:val="24"/>
              </w:rPr>
              <w:t>What is static hashing?</w:t>
            </w:r>
          </w:p>
        </w:tc>
        <w:tc>
          <w:tcPr>
            <w:tcW w:w="900" w:type="dxa"/>
          </w:tcPr>
          <w:p w14:paraId="77646C5A" w14:textId="749D0441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8038C1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629DA7D0" w14:textId="537DA855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E717EF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553BBEC9" w14:textId="472A3507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1</w:t>
            </w:r>
          </w:p>
        </w:tc>
      </w:tr>
      <w:tr w:rsidR="009618FD" w14:paraId="4827F776" w14:textId="77777777" w:rsidTr="00584E62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279683C1" w14:textId="653359E0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12</w:t>
            </w:r>
          </w:p>
        </w:tc>
        <w:tc>
          <w:tcPr>
            <w:tcW w:w="7157" w:type="dxa"/>
            <w:vAlign w:val="center"/>
          </w:tcPr>
          <w:p w14:paraId="54494C9E" w14:textId="3891C749" w:rsidR="009618FD" w:rsidRPr="00413EB1" w:rsidRDefault="009618FD" w:rsidP="00D21431">
            <w:pPr>
              <w:widowControl/>
              <w:shd w:val="clear" w:color="auto" w:fill="FFFFFF" w:themeFill="background1"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13EB1">
              <w:rPr>
                <w:rStyle w:val="Strong"/>
                <w:b w:val="0"/>
                <w:bCs w:val="0"/>
                <w:sz w:val="24"/>
                <w:szCs w:val="24"/>
              </w:rPr>
              <w:t>What are common hash functions</w:t>
            </w:r>
            <w:r w:rsidRPr="00413EB1">
              <w:rPr>
                <w:b/>
                <w:bCs/>
                <w:sz w:val="24"/>
                <w:szCs w:val="24"/>
              </w:rPr>
              <w:t xml:space="preserve"> </w:t>
            </w:r>
            <w:r w:rsidRPr="00413EB1">
              <w:rPr>
                <w:sz w:val="24"/>
                <w:szCs w:val="24"/>
              </w:rPr>
              <w:t>used in hash tables?</w:t>
            </w:r>
          </w:p>
        </w:tc>
        <w:tc>
          <w:tcPr>
            <w:tcW w:w="900" w:type="dxa"/>
          </w:tcPr>
          <w:p w14:paraId="1B0D2A82" w14:textId="46B91E8F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8038C1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63248049" w14:textId="16AFAB3C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E717EF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0A5A602B" w14:textId="7759B2B8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1</w:t>
            </w:r>
          </w:p>
        </w:tc>
      </w:tr>
      <w:tr w:rsidR="009618FD" w14:paraId="29A90F82" w14:textId="77777777" w:rsidTr="00584E62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404D394B" w14:textId="24037DBE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13</w:t>
            </w:r>
          </w:p>
        </w:tc>
        <w:tc>
          <w:tcPr>
            <w:tcW w:w="7157" w:type="dxa"/>
            <w:vAlign w:val="center"/>
          </w:tcPr>
          <w:p w14:paraId="6D9BBA66" w14:textId="6798BB09" w:rsidR="009618FD" w:rsidRPr="00413EB1" w:rsidRDefault="00584E62" w:rsidP="00D21431">
            <w:pPr>
              <w:widowControl/>
              <w:shd w:val="clear" w:color="auto" w:fill="FFFFFF" w:themeFill="background1"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13EB1">
              <w:rPr>
                <w:rStyle w:val="Strong"/>
                <w:b w:val="0"/>
                <w:bCs w:val="0"/>
                <w:sz w:val="24"/>
                <w:szCs w:val="24"/>
              </w:rPr>
              <w:t>What is the Selection Sort algorithm?</w:t>
            </w:r>
          </w:p>
        </w:tc>
        <w:tc>
          <w:tcPr>
            <w:tcW w:w="900" w:type="dxa"/>
          </w:tcPr>
          <w:p w14:paraId="0A4AD830" w14:textId="46D631FC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8038C1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74546A19" w14:textId="6C48D4EA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E717EF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657737EB" w14:textId="57BC8C28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1</w:t>
            </w:r>
          </w:p>
        </w:tc>
      </w:tr>
      <w:tr w:rsidR="009618FD" w14:paraId="1EE02078" w14:textId="77777777" w:rsidTr="00584E62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55C4BF99" w14:textId="349D0A69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14</w:t>
            </w:r>
          </w:p>
        </w:tc>
        <w:tc>
          <w:tcPr>
            <w:tcW w:w="7157" w:type="dxa"/>
            <w:vAlign w:val="center"/>
          </w:tcPr>
          <w:p w14:paraId="77F73475" w14:textId="380B662A" w:rsidR="009618FD" w:rsidRPr="00413EB1" w:rsidRDefault="00584E62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 w:rsidRPr="00413EB1">
              <w:rPr>
                <w:sz w:val="24"/>
                <w:szCs w:val="24"/>
              </w:rPr>
              <w:t>What techniques are used to handle overflow?</w:t>
            </w:r>
          </w:p>
        </w:tc>
        <w:tc>
          <w:tcPr>
            <w:tcW w:w="900" w:type="dxa"/>
          </w:tcPr>
          <w:p w14:paraId="61A47193" w14:textId="224868D1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8038C1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7CA60504" w14:textId="411D1715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E717EF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081B6AE2" w14:textId="7ABD9B94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2</w:t>
            </w:r>
          </w:p>
        </w:tc>
      </w:tr>
      <w:tr w:rsidR="009618FD" w14:paraId="0D724C45" w14:textId="77777777" w:rsidTr="00584E62">
        <w:trPr>
          <w:gridAfter w:val="4"/>
          <w:wAfter w:w="5400" w:type="dxa"/>
          <w:trHeight w:val="345"/>
        </w:trPr>
        <w:tc>
          <w:tcPr>
            <w:tcW w:w="905" w:type="dxa"/>
            <w:vAlign w:val="center"/>
          </w:tcPr>
          <w:p w14:paraId="174A5032" w14:textId="68DA4AC9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7157" w:type="dxa"/>
            <w:vAlign w:val="center"/>
          </w:tcPr>
          <w:p w14:paraId="18F35546" w14:textId="6ABF8FEA" w:rsidR="009618FD" w:rsidRPr="00413EB1" w:rsidRDefault="00584E62" w:rsidP="00D21431">
            <w:pPr>
              <w:widowControl/>
              <w:shd w:val="clear" w:color="auto" w:fill="FFFFFF" w:themeFill="background1"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13EB1">
              <w:rPr>
                <w:rStyle w:val="Strong"/>
                <w:b w:val="0"/>
                <w:bCs w:val="0"/>
                <w:sz w:val="24"/>
                <w:szCs w:val="24"/>
              </w:rPr>
              <w:t>Compare Merge Sort and Quick Sort.</w:t>
            </w:r>
          </w:p>
        </w:tc>
        <w:tc>
          <w:tcPr>
            <w:tcW w:w="900" w:type="dxa"/>
          </w:tcPr>
          <w:p w14:paraId="4A1B205E" w14:textId="4EE9CC5A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8038C1">
              <w:rPr>
                <w:sz w:val="21"/>
                <w:szCs w:val="21"/>
              </w:rPr>
              <w:t>2M</w:t>
            </w:r>
          </w:p>
        </w:tc>
        <w:tc>
          <w:tcPr>
            <w:tcW w:w="1170" w:type="dxa"/>
          </w:tcPr>
          <w:p w14:paraId="0DB589FF" w14:textId="140B670F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E717EF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087BB8EF" w14:textId="4133C948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2</w:t>
            </w:r>
          </w:p>
        </w:tc>
      </w:tr>
      <w:tr w:rsidR="009618FD" w14:paraId="5977B891" w14:textId="77777777" w:rsidTr="00BF669B">
        <w:trPr>
          <w:gridAfter w:val="4"/>
          <w:wAfter w:w="5400" w:type="dxa"/>
          <w:trHeight w:val="345"/>
        </w:trPr>
        <w:tc>
          <w:tcPr>
            <w:tcW w:w="11482" w:type="dxa"/>
            <w:gridSpan w:val="5"/>
          </w:tcPr>
          <w:p w14:paraId="1B95B61A" w14:textId="5E1CE9CE" w:rsidR="009618FD" w:rsidRPr="009E251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left"/>
              <w:rPr>
                <w:color w:val="FF0000"/>
                <w:sz w:val="21"/>
                <w:szCs w:val="21"/>
                <w:lang w:val="en-IN"/>
              </w:rPr>
            </w:pPr>
            <w:r w:rsidRPr="009E2510">
              <w:rPr>
                <w:b/>
                <w:color w:val="FF0000"/>
                <w:sz w:val="21"/>
                <w:szCs w:val="21"/>
              </w:rPr>
              <w:t xml:space="preserve">                                                                     Long AnswerQuestions-7 Marks</w:t>
            </w:r>
          </w:p>
        </w:tc>
      </w:tr>
      <w:tr w:rsidR="009618FD" w14:paraId="598828B0" w14:textId="77777777" w:rsidTr="000B1B14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60F08A8F" w14:textId="64E99EF7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16"/>
                <w:szCs w:val="16"/>
              </w:rPr>
              <w:t>S.NO</w:t>
            </w:r>
          </w:p>
        </w:tc>
        <w:tc>
          <w:tcPr>
            <w:tcW w:w="7157" w:type="dxa"/>
          </w:tcPr>
          <w:p w14:paraId="070081C5" w14:textId="7184454A" w:rsidR="009618FD" w:rsidRDefault="009618FD" w:rsidP="00D21431">
            <w:pPr>
              <w:widowControl/>
              <w:shd w:val="clear" w:color="auto" w:fill="FFFFFF" w:themeFill="background1"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1"/>
                <w:szCs w:val="21"/>
              </w:rPr>
              <w:t>QUESTION</w:t>
            </w:r>
          </w:p>
        </w:tc>
        <w:tc>
          <w:tcPr>
            <w:tcW w:w="900" w:type="dxa"/>
          </w:tcPr>
          <w:p w14:paraId="397F12AC" w14:textId="7A6326BC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MARKS</w:t>
            </w:r>
          </w:p>
        </w:tc>
        <w:tc>
          <w:tcPr>
            <w:tcW w:w="1170" w:type="dxa"/>
          </w:tcPr>
          <w:p w14:paraId="48D1E811" w14:textId="77777777" w:rsidR="009618FD" w:rsidRDefault="009618FD" w:rsidP="00D21431">
            <w:pPr>
              <w:pStyle w:val="TableParagraph"/>
              <w:shd w:val="clear" w:color="auto" w:fill="FFFFFF" w:themeFill="background1"/>
              <w:spacing w:before="1" w:line="275" w:lineRule="exact"/>
              <w:ind w:left="177" w:right="167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CO</w:t>
            </w:r>
          </w:p>
          <w:p w14:paraId="5AFC1B7C" w14:textId="37C0B210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Mapping</w:t>
            </w:r>
          </w:p>
        </w:tc>
        <w:tc>
          <w:tcPr>
            <w:tcW w:w="1350" w:type="dxa"/>
          </w:tcPr>
          <w:p w14:paraId="14B75D6F" w14:textId="767BDA23" w:rsidR="009618FD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rPr>
                <w:sz w:val="21"/>
                <w:szCs w:val="21"/>
                <w:lang w:val="en-IN"/>
              </w:rPr>
            </w:pPr>
            <w:r>
              <w:rPr>
                <w:b/>
                <w:bCs/>
                <w:sz w:val="21"/>
                <w:szCs w:val="21"/>
              </w:rPr>
              <w:t>BTL</w:t>
            </w:r>
          </w:p>
        </w:tc>
      </w:tr>
      <w:tr w:rsidR="009618FD" w14:paraId="5658AEA7" w14:textId="77777777" w:rsidTr="00BF669B">
        <w:trPr>
          <w:gridAfter w:val="4"/>
          <w:wAfter w:w="5400" w:type="dxa"/>
          <w:trHeight w:val="345"/>
        </w:trPr>
        <w:tc>
          <w:tcPr>
            <w:tcW w:w="11482" w:type="dxa"/>
            <w:gridSpan w:val="5"/>
          </w:tcPr>
          <w:p w14:paraId="080F8472" w14:textId="7B26E189" w:rsidR="009618FD" w:rsidRPr="009E251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rPr>
                <w:color w:val="FF0000"/>
                <w:sz w:val="21"/>
                <w:szCs w:val="21"/>
                <w:lang w:val="en-IN"/>
              </w:rPr>
            </w:pPr>
            <w:r w:rsidRPr="009E2510">
              <w:rPr>
                <w:b/>
                <w:bCs/>
                <w:color w:val="FF0000"/>
                <w:sz w:val="24"/>
                <w:szCs w:val="24"/>
              </w:rPr>
              <w:t>UNIT-V</w:t>
            </w:r>
          </w:p>
        </w:tc>
      </w:tr>
      <w:tr w:rsidR="009618FD" w14:paraId="2D041D2A" w14:textId="77777777" w:rsidTr="000B1B14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23312113" w14:textId="16119910" w:rsidR="009618FD" w:rsidRDefault="009618FD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7157" w:type="dxa"/>
          </w:tcPr>
          <w:p w14:paraId="2ECE98AA" w14:textId="2FCDA881" w:rsidR="009618FD" w:rsidRDefault="009618FD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Sort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numbers 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sort </w:t>
            </w:r>
            <w:r w:rsidRPr="001D716C">
              <w:rPr>
                <w:b/>
                <w:sz w:val="24"/>
              </w:rPr>
              <w:t>5, 23,7,18,2,1,9,15,6,4,8,3,13</w:t>
            </w:r>
          </w:p>
        </w:tc>
        <w:tc>
          <w:tcPr>
            <w:tcW w:w="900" w:type="dxa"/>
          </w:tcPr>
          <w:p w14:paraId="46C38587" w14:textId="38059CE9" w:rsidR="009618FD" w:rsidRDefault="009618FD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435F5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55E668BA" w14:textId="18893E14" w:rsidR="009618FD" w:rsidRPr="00E274AA" w:rsidRDefault="009618FD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8C3AFA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034C9BDD" w14:textId="17D0D2CD" w:rsidR="009618FD" w:rsidRPr="00A433B0" w:rsidRDefault="009618FD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4</w:t>
            </w:r>
          </w:p>
        </w:tc>
      </w:tr>
      <w:tr w:rsidR="00EE33B0" w14:paraId="342BA9E6" w14:textId="77777777" w:rsidTr="00D21431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11DFB0BA" w14:textId="223129E2" w:rsidR="00EE33B0" w:rsidRDefault="00EE33B0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157" w:type="dxa"/>
            <w:shd w:val="clear" w:color="auto" w:fill="FFFFFF" w:themeFill="background1"/>
          </w:tcPr>
          <w:p w14:paraId="4C5D9CDA" w14:textId="77777777" w:rsidR="00EE33B0" w:rsidRDefault="00EE33B0" w:rsidP="00D21431">
            <w:pPr>
              <w:pStyle w:val="TableParagraph"/>
              <w:shd w:val="clear" w:color="auto" w:fill="FFFFFF" w:themeFill="background1"/>
              <w:spacing w:before="5" w:line="274" w:lineRule="exact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following:</w:t>
            </w:r>
          </w:p>
          <w:p w14:paraId="3E572439" w14:textId="77777777" w:rsidR="00EE33B0" w:rsidRDefault="00EE33B0" w:rsidP="00D21431">
            <w:pPr>
              <w:pStyle w:val="TableParagraph"/>
              <w:numPr>
                <w:ilvl w:val="0"/>
                <w:numId w:val="7"/>
              </w:numPr>
              <w:shd w:val="clear" w:color="auto" w:fill="FFFFFF" w:themeFill="background1"/>
              <w:tabs>
                <w:tab w:val="left" w:pos="572"/>
              </w:tabs>
              <w:spacing w:before="0" w:line="274" w:lineRule="exact"/>
              <w:jc w:val="left"/>
              <w:rPr>
                <w:sz w:val="24"/>
              </w:rPr>
            </w:pPr>
            <w:r>
              <w:rPr>
                <w:sz w:val="24"/>
              </w:rPr>
              <w:t>Hashing</w:t>
            </w:r>
          </w:p>
          <w:p w14:paraId="0EFD7E7B" w14:textId="7396DD6C" w:rsidR="00EE33B0" w:rsidRDefault="00EE33B0" w:rsidP="00D21431">
            <w:pPr>
              <w:pStyle w:val="TableParagraph"/>
              <w:numPr>
                <w:ilvl w:val="0"/>
                <w:numId w:val="7"/>
              </w:numPr>
              <w:shd w:val="clear" w:color="auto" w:fill="FFFFFF" w:themeFill="background1"/>
              <w:tabs>
                <w:tab w:val="left" w:pos="639"/>
              </w:tabs>
              <w:spacing w:before="0" w:line="272" w:lineRule="exact"/>
              <w:ind w:left="638" w:hanging="255"/>
              <w:jc w:val="left"/>
              <w:rPr>
                <w:sz w:val="24"/>
              </w:rPr>
            </w:pPr>
            <w:r>
              <w:rPr>
                <w:sz w:val="24"/>
              </w:rPr>
              <w:t>Hash</w:t>
            </w:r>
            <w:r w:rsidR="00E95D22">
              <w:rPr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  <w:p w14:paraId="4D8B793B" w14:textId="626C6621" w:rsidR="00EE33B0" w:rsidRPr="00EE33B0" w:rsidRDefault="00EE33B0" w:rsidP="00D21431">
            <w:pPr>
              <w:pStyle w:val="TableParagraph"/>
              <w:numPr>
                <w:ilvl w:val="0"/>
                <w:numId w:val="7"/>
              </w:numPr>
              <w:shd w:val="clear" w:color="auto" w:fill="FFFFFF" w:themeFill="background1"/>
              <w:tabs>
                <w:tab w:val="left" w:pos="639"/>
              </w:tabs>
              <w:spacing w:before="0" w:line="272" w:lineRule="exact"/>
              <w:ind w:left="638" w:hanging="255"/>
              <w:jc w:val="left"/>
              <w:rPr>
                <w:sz w:val="24"/>
              </w:rPr>
            </w:pPr>
            <w:r w:rsidRPr="00EE33B0">
              <w:rPr>
                <w:sz w:val="24"/>
              </w:rPr>
              <w:t>Hash</w:t>
            </w:r>
            <w:r w:rsidR="00E95D22">
              <w:rPr>
                <w:sz w:val="24"/>
              </w:rPr>
              <w:t xml:space="preserve"> </w:t>
            </w:r>
            <w:r w:rsidRPr="00EE33B0">
              <w:rPr>
                <w:sz w:val="24"/>
              </w:rPr>
              <w:t>Function</w:t>
            </w:r>
          </w:p>
        </w:tc>
        <w:tc>
          <w:tcPr>
            <w:tcW w:w="900" w:type="dxa"/>
          </w:tcPr>
          <w:p w14:paraId="7AB6A5F8" w14:textId="4A61707C" w:rsidR="00EE33B0" w:rsidRDefault="00EE33B0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435F5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4C0A1D9E" w14:textId="641F506B" w:rsidR="00EE33B0" w:rsidRPr="00E274AA" w:rsidRDefault="00EE33B0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8C3AFA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3B1F206C" w14:textId="3CEE2A12" w:rsidR="00EE33B0" w:rsidRPr="00A433B0" w:rsidRDefault="00EE33B0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2</w:t>
            </w:r>
          </w:p>
        </w:tc>
      </w:tr>
      <w:tr w:rsidR="00EE33B0" w14:paraId="02393CCE" w14:textId="77777777" w:rsidTr="00D21431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0A21AE28" w14:textId="53209513" w:rsidR="00EE33B0" w:rsidRDefault="00EE33B0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157" w:type="dxa"/>
            <w:shd w:val="clear" w:color="auto" w:fill="FFFFFF" w:themeFill="background1"/>
          </w:tcPr>
          <w:p w14:paraId="4922E097" w14:textId="0535314A" w:rsidR="00EE33B0" w:rsidRDefault="00EE33B0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 w:rsidR="00E94DCB">
              <w:rPr>
                <w:sz w:val="24"/>
              </w:rPr>
              <w:t>?</w:t>
            </w:r>
          </w:p>
        </w:tc>
        <w:tc>
          <w:tcPr>
            <w:tcW w:w="900" w:type="dxa"/>
          </w:tcPr>
          <w:p w14:paraId="5A0ED333" w14:textId="172516B9" w:rsidR="00EE33B0" w:rsidRDefault="00EE33B0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435F5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05C93D46" w14:textId="205CF9D5" w:rsidR="00EE33B0" w:rsidRPr="00E274AA" w:rsidRDefault="00EE33B0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8C3AFA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14404F91" w14:textId="2745D44C" w:rsidR="00EE33B0" w:rsidRPr="00A433B0" w:rsidRDefault="00EE33B0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3</w:t>
            </w:r>
          </w:p>
        </w:tc>
      </w:tr>
      <w:tr w:rsidR="00EE33B0" w14:paraId="7909FC2A" w14:textId="77777777" w:rsidTr="00D21431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68DE571E" w14:textId="2403C8CE" w:rsidR="00EE33B0" w:rsidRDefault="00EE33B0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157" w:type="dxa"/>
            <w:shd w:val="clear" w:color="auto" w:fill="FFFFFF" w:themeFill="background1"/>
            <w:vAlign w:val="center"/>
          </w:tcPr>
          <w:p w14:paraId="34C10127" w14:textId="3F73CAC0" w:rsidR="00EE33B0" w:rsidRDefault="00E94DCB" w:rsidP="00E94DCB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 w:rsidRPr="00E94DCB">
              <w:rPr>
                <w:sz w:val="24"/>
                <w:szCs w:val="24"/>
              </w:rPr>
              <w:t>Write a program for insertion sort?</w:t>
            </w:r>
          </w:p>
        </w:tc>
        <w:tc>
          <w:tcPr>
            <w:tcW w:w="900" w:type="dxa"/>
          </w:tcPr>
          <w:p w14:paraId="6B560B2F" w14:textId="04E56A3D" w:rsidR="00EE33B0" w:rsidRDefault="00EE33B0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435F5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5EF7F7FE" w14:textId="29E91581" w:rsidR="00EE33B0" w:rsidRPr="00E274AA" w:rsidRDefault="00EE33B0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8C3AFA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69F1B718" w14:textId="0374A0E1" w:rsidR="00EE33B0" w:rsidRPr="00A433B0" w:rsidRDefault="00EE33B0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2</w:t>
            </w:r>
          </w:p>
        </w:tc>
      </w:tr>
      <w:tr w:rsidR="00EE33B0" w14:paraId="5A63C336" w14:textId="77777777" w:rsidTr="00D21431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74E4A351" w14:textId="403B4494" w:rsidR="00EE33B0" w:rsidRDefault="00EE33B0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157" w:type="dxa"/>
            <w:shd w:val="clear" w:color="auto" w:fill="FFFFFF" w:themeFill="background1"/>
            <w:vAlign w:val="center"/>
          </w:tcPr>
          <w:p w14:paraId="025A59BC" w14:textId="364CB995" w:rsidR="00EE33B0" w:rsidRDefault="00EE33B0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 xml:space="preserve">Insert keys </w:t>
            </w:r>
            <w:r w:rsidRPr="001D716C">
              <w:rPr>
                <w:b/>
                <w:sz w:val="24"/>
              </w:rPr>
              <w:t>3,8, 22, 23, 4, 10, 9, 12, 44, 15</w:t>
            </w:r>
            <w:r>
              <w:rPr>
                <w:sz w:val="24"/>
              </w:rPr>
              <w:t xml:space="preserve"> into hash table and construct hash table 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addressing.</w:t>
            </w:r>
          </w:p>
        </w:tc>
        <w:tc>
          <w:tcPr>
            <w:tcW w:w="900" w:type="dxa"/>
          </w:tcPr>
          <w:p w14:paraId="5F3125C9" w14:textId="70294E05" w:rsidR="00EE33B0" w:rsidRDefault="00EE33B0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435F5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7B837B77" w14:textId="6DEAC762" w:rsidR="00EE33B0" w:rsidRPr="00E274AA" w:rsidRDefault="00EE33B0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8C3AFA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7E248734" w14:textId="158AA8A6" w:rsidR="00EE33B0" w:rsidRPr="00A433B0" w:rsidRDefault="00EE33B0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4</w:t>
            </w:r>
          </w:p>
        </w:tc>
      </w:tr>
      <w:tr w:rsidR="00EE33B0" w14:paraId="4DDBA085" w14:textId="77777777" w:rsidTr="00D21431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466D2AE0" w14:textId="3CC2AF04" w:rsidR="00EE33B0" w:rsidRDefault="00EE33B0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7157" w:type="dxa"/>
            <w:vAlign w:val="center"/>
          </w:tcPr>
          <w:p w14:paraId="6512A98A" w14:textId="0E693EF5" w:rsidR="00EE33B0" w:rsidRPr="00016749" w:rsidRDefault="00EE33B0" w:rsidP="00D21431">
            <w:pPr>
              <w:pStyle w:val="TableParagraph"/>
              <w:shd w:val="clear" w:color="auto" w:fill="FFFFFF" w:themeFill="background1"/>
              <w:tabs>
                <w:tab w:val="left" w:pos="639"/>
              </w:tabs>
              <w:spacing w:before="0" w:line="272" w:lineRule="exact"/>
              <w:jc w:val="left"/>
              <w:rPr>
                <w:sz w:val="24"/>
              </w:rPr>
            </w:pPr>
            <w:r>
              <w:t xml:space="preserve">sort the following using Quick Sort and explain. </w:t>
            </w:r>
            <w:r w:rsidRPr="001D716C">
              <w:rPr>
                <w:b/>
              </w:rPr>
              <w:t>12,5,8,23,4,16,9,10,3,2,15,32,44</w:t>
            </w:r>
          </w:p>
        </w:tc>
        <w:tc>
          <w:tcPr>
            <w:tcW w:w="900" w:type="dxa"/>
          </w:tcPr>
          <w:p w14:paraId="17FF0EFE" w14:textId="7BA307EE" w:rsidR="00EE33B0" w:rsidRDefault="00EE33B0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435F5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2EEEE36B" w14:textId="62EFEC6A" w:rsidR="00EE33B0" w:rsidRPr="00E274AA" w:rsidRDefault="00EE33B0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8C3AFA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1D973BBE" w14:textId="32FC5661" w:rsidR="00EE33B0" w:rsidRPr="00A433B0" w:rsidRDefault="00EE33B0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3</w:t>
            </w:r>
          </w:p>
        </w:tc>
      </w:tr>
      <w:tr w:rsidR="00EE33B0" w14:paraId="22D4CBEF" w14:textId="77777777" w:rsidTr="00D21431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7DA9E681" w14:textId="13C110B6" w:rsidR="00EE33B0" w:rsidRDefault="00EE33B0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7157" w:type="dxa"/>
            <w:vAlign w:val="center"/>
          </w:tcPr>
          <w:p w14:paraId="31921CE1" w14:textId="77777777" w:rsidR="00EE33B0" w:rsidRDefault="00EE33B0" w:rsidP="00D21431">
            <w:pPr>
              <w:pStyle w:val="TableParagraph"/>
              <w:shd w:val="clear" w:color="auto" w:fill="FFFFFF" w:themeFill="background1"/>
              <w:spacing w:before="1" w:line="268" w:lineRule="exact"/>
              <w:jc w:val="left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)=(2i+</w:t>
            </w:r>
            <w:proofErr w:type="gramStart"/>
            <w:r>
              <w:rPr>
                <w:sz w:val="24"/>
              </w:rPr>
              <w:t>5)%</w:t>
            </w:r>
            <w:proofErr w:type="gramEnd"/>
            <w:r>
              <w:rPr>
                <w:sz w:val="24"/>
              </w:rPr>
              <w:t>11</w:t>
            </w:r>
          </w:p>
          <w:p w14:paraId="79FCDB0C" w14:textId="2BBF65D4" w:rsidR="00EE33B0" w:rsidRDefault="00EE33B0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keys </w:t>
            </w:r>
            <w:r w:rsidRPr="001D716C">
              <w:rPr>
                <w:b/>
                <w:sz w:val="24"/>
              </w:rPr>
              <w:t>3,8, 102, 23,</w:t>
            </w:r>
            <w:r w:rsidRPr="001D716C">
              <w:rPr>
                <w:b/>
                <w:spacing w:val="2"/>
                <w:sz w:val="24"/>
              </w:rPr>
              <w:t xml:space="preserve"> </w:t>
            </w:r>
            <w:r w:rsidRPr="001D716C">
              <w:rPr>
                <w:b/>
                <w:sz w:val="24"/>
              </w:rPr>
              <w:t>4, 10,</w:t>
            </w:r>
            <w:r w:rsidRPr="001D716C">
              <w:rPr>
                <w:b/>
                <w:spacing w:val="-1"/>
                <w:sz w:val="24"/>
              </w:rPr>
              <w:t xml:space="preserve"> </w:t>
            </w:r>
            <w:r w:rsidRPr="001D716C">
              <w:rPr>
                <w:b/>
                <w:sz w:val="24"/>
              </w:rPr>
              <w:t>9, 12, 44,</w:t>
            </w:r>
            <w:r w:rsidRPr="001D716C">
              <w:rPr>
                <w:b/>
                <w:spacing w:val="-1"/>
                <w:sz w:val="24"/>
              </w:rPr>
              <w:t xml:space="preserve"> </w:t>
            </w:r>
            <w:r w:rsidRPr="001D716C">
              <w:rPr>
                <w:b/>
                <w:sz w:val="24"/>
              </w:rPr>
              <w:t>15</w:t>
            </w:r>
            <w:r>
              <w:rPr>
                <w:sz w:val="24"/>
              </w:rPr>
              <w:t xml:space="preserve"> and construct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11item hash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 open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addressing.</w:t>
            </w:r>
            <w:r w:rsidR="00E94DCB">
              <w:rPr>
                <w:sz w:val="24"/>
              </w:rPr>
              <w:t>?</w:t>
            </w:r>
          </w:p>
        </w:tc>
        <w:tc>
          <w:tcPr>
            <w:tcW w:w="900" w:type="dxa"/>
          </w:tcPr>
          <w:p w14:paraId="746C42AF" w14:textId="387427E1" w:rsidR="00EE33B0" w:rsidRDefault="00EE33B0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435F5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78471FFE" w14:textId="294D9B6A" w:rsidR="00EE33B0" w:rsidRPr="00E274AA" w:rsidRDefault="00EE33B0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8C3AFA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5BA34D2E" w14:textId="3266F61C" w:rsidR="00EE33B0" w:rsidRPr="00A433B0" w:rsidRDefault="00EE33B0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3</w:t>
            </w:r>
          </w:p>
        </w:tc>
      </w:tr>
      <w:tr w:rsidR="00EE33B0" w14:paraId="6608AF07" w14:textId="77777777" w:rsidTr="00D21431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58A04AB7" w14:textId="70AACAF0" w:rsidR="00EE33B0" w:rsidRDefault="00EE33B0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7157" w:type="dxa"/>
            <w:shd w:val="clear" w:color="auto" w:fill="FF0000"/>
            <w:vAlign w:val="center"/>
          </w:tcPr>
          <w:p w14:paraId="185F45D8" w14:textId="264FE762" w:rsidR="00EE33B0" w:rsidRDefault="00EE33B0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collision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resolution technique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hashing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57"/>
                <w:sz w:val="24"/>
              </w:rPr>
              <w:t xml:space="preserve"> </w:t>
            </w:r>
            <w:r w:rsidR="00E95D22">
              <w:rPr>
                <w:spacing w:val="-57"/>
                <w:sz w:val="24"/>
              </w:rPr>
              <w:t xml:space="preserve">            </w:t>
            </w:r>
            <w:r>
              <w:rPr>
                <w:sz w:val="24"/>
              </w:rPr>
              <w:t>example?</w:t>
            </w:r>
          </w:p>
        </w:tc>
        <w:tc>
          <w:tcPr>
            <w:tcW w:w="900" w:type="dxa"/>
          </w:tcPr>
          <w:p w14:paraId="1A073082" w14:textId="5B2AA44D" w:rsidR="00EE33B0" w:rsidRDefault="00EE33B0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435F5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20DCB82E" w14:textId="2150037B" w:rsidR="00EE33B0" w:rsidRPr="00E274AA" w:rsidRDefault="00EE33B0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8C3AFA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4E928517" w14:textId="5738A035" w:rsidR="00EE33B0" w:rsidRPr="00A433B0" w:rsidRDefault="00EE33B0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2</w:t>
            </w:r>
          </w:p>
        </w:tc>
      </w:tr>
      <w:tr w:rsidR="00EE33B0" w14:paraId="15F3F72B" w14:textId="77777777" w:rsidTr="000B1B14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762F7A0E" w14:textId="092E3070" w:rsidR="00EE33B0" w:rsidRDefault="00EE33B0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7157" w:type="dxa"/>
          </w:tcPr>
          <w:p w14:paraId="166A551D" w14:textId="58360735" w:rsidR="00EE33B0" w:rsidRDefault="00E94DCB" w:rsidP="00D21431">
            <w:pPr>
              <w:widowControl/>
              <w:shd w:val="clear" w:color="auto" w:fill="FFFFFF" w:themeFill="background1"/>
              <w:autoSpaceDE/>
              <w:autoSpaceDN/>
              <w:rPr>
                <w:sz w:val="24"/>
                <w:szCs w:val="24"/>
              </w:rPr>
            </w:pPr>
            <w:r w:rsidRPr="00E94DCB">
              <w:rPr>
                <w:sz w:val="24"/>
                <w:szCs w:val="24"/>
              </w:rPr>
              <w:t xml:space="preserve">Sort the following using merge sort </w:t>
            </w:r>
            <w:r w:rsidRPr="001D716C">
              <w:rPr>
                <w:b/>
                <w:sz w:val="24"/>
                <w:szCs w:val="24"/>
              </w:rPr>
              <w:t>12,34,23,21,13,56,42,11,9,8,10?</w:t>
            </w:r>
          </w:p>
        </w:tc>
        <w:tc>
          <w:tcPr>
            <w:tcW w:w="900" w:type="dxa"/>
          </w:tcPr>
          <w:p w14:paraId="084FEDEA" w14:textId="0DEDF558" w:rsidR="00EE33B0" w:rsidRDefault="00EE33B0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435F5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7D66DC35" w14:textId="15A25496" w:rsidR="00EE33B0" w:rsidRPr="00E274AA" w:rsidRDefault="00EE33B0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8C3AFA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6E1AD1EA" w14:textId="5CB2ECF0" w:rsidR="00EE33B0" w:rsidRPr="00A433B0" w:rsidRDefault="00EE33B0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2</w:t>
            </w:r>
          </w:p>
        </w:tc>
      </w:tr>
      <w:tr w:rsidR="00EE33B0" w14:paraId="2E4ED9CC" w14:textId="77777777" w:rsidTr="000B1B14">
        <w:trPr>
          <w:gridAfter w:val="4"/>
          <w:wAfter w:w="5400" w:type="dxa"/>
          <w:trHeight w:val="345"/>
        </w:trPr>
        <w:tc>
          <w:tcPr>
            <w:tcW w:w="905" w:type="dxa"/>
          </w:tcPr>
          <w:p w14:paraId="4B5DFB85" w14:textId="4C04EB1D" w:rsidR="00EE33B0" w:rsidRDefault="00EE33B0" w:rsidP="00D21431">
            <w:pPr>
              <w:pStyle w:val="TableParagraph"/>
              <w:shd w:val="clear" w:color="auto" w:fill="FFFFFF" w:themeFill="background1"/>
              <w:spacing w:before="141"/>
              <w:ind w:left="25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7157" w:type="dxa"/>
          </w:tcPr>
          <w:p w14:paraId="3A0FB1C5" w14:textId="6FEA2909" w:rsidR="00EE33B0" w:rsidRDefault="00EE33B0" w:rsidP="00D21431">
            <w:pPr>
              <w:pStyle w:val="TableParagraph"/>
              <w:shd w:val="clear" w:color="auto" w:fill="FFFFFF" w:themeFill="background1"/>
              <w:spacing w:line="273" w:lineRule="exact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 example</w:t>
            </w:r>
            <w:r w:rsidR="00E94DCB">
              <w:rPr>
                <w:sz w:val="24"/>
              </w:rPr>
              <w:t>?</w:t>
            </w:r>
          </w:p>
          <w:p w14:paraId="51440FA8" w14:textId="77777777" w:rsidR="00EE33B0" w:rsidRDefault="00EE33B0" w:rsidP="00D21431">
            <w:pPr>
              <w:pStyle w:val="TableParagraph"/>
              <w:numPr>
                <w:ilvl w:val="0"/>
                <w:numId w:val="9"/>
              </w:numPr>
              <w:shd w:val="clear" w:color="auto" w:fill="FFFFFF" w:themeFill="background1"/>
              <w:tabs>
                <w:tab w:val="left" w:pos="1019"/>
                <w:tab w:val="left" w:pos="1020"/>
              </w:tabs>
              <w:spacing w:before="0"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Linear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probing</w:t>
            </w:r>
          </w:p>
          <w:p w14:paraId="6F87016B" w14:textId="6BB67219" w:rsidR="00EE33B0" w:rsidRPr="00EE33B0" w:rsidRDefault="00EE33B0" w:rsidP="00D21431">
            <w:pPr>
              <w:pStyle w:val="TableParagraph"/>
              <w:numPr>
                <w:ilvl w:val="0"/>
                <w:numId w:val="9"/>
              </w:numPr>
              <w:shd w:val="clear" w:color="auto" w:fill="FFFFFF" w:themeFill="background1"/>
              <w:tabs>
                <w:tab w:val="left" w:pos="1019"/>
                <w:tab w:val="left" w:pos="1020"/>
              </w:tabs>
              <w:spacing w:before="0" w:line="270" w:lineRule="exact"/>
              <w:jc w:val="left"/>
              <w:rPr>
                <w:sz w:val="24"/>
              </w:rPr>
            </w:pPr>
            <w:r w:rsidRPr="00EE33B0">
              <w:rPr>
                <w:sz w:val="24"/>
              </w:rPr>
              <w:t>Quadratic</w:t>
            </w:r>
            <w:r w:rsidRPr="00EE33B0">
              <w:rPr>
                <w:spacing w:val="-4"/>
                <w:sz w:val="24"/>
              </w:rPr>
              <w:t xml:space="preserve"> </w:t>
            </w:r>
            <w:r w:rsidRPr="00EE33B0">
              <w:rPr>
                <w:sz w:val="24"/>
              </w:rPr>
              <w:t>probing</w:t>
            </w:r>
          </w:p>
        </w:tc>
        <w:tc>
          <w:tcPr>
            <w:tcW w:w="900" w:type="dxa"/>
          </w:tcPr>
          <w:p w14:paraId="294E597D" w14:textId="7CE9DC80" w:rsidR="00EE33B0" w:rsidRDefault="00EE33B0" w:rsidP="00D21431">
            <w:pPr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B435F5">
              <w:rPr>
                <w:sz w:val="21"/>
                <w:szCs w:val="21"/>
                <w:lang w:val="en-IN"/>
              </w:rPr>
              <w:t>7M</w:t>
            </w:r>
          </w:p>
        </w:tc>
        <w:tc>
          <w:tcPr>
            <w:tcW w:w="1170" w:type="dxa"/>
          </w:tcPr>
          <w:p w14:paraId="3DCBCE60" w14:textId="0F93BC3D" w:rsidR="00EE33B0" w:rsidRPr="00E274AA" w:rsidRDefault="00EE33B0" w:rsidP="00D21431">
            <w:pPr>
              <w:pStyle w:val="TableParagraph"/>
              <w:shd w:val="clear" w:color="auto" w:fill="FFFFFF" w:themeFill="background1"/>
              <w:spacing w:before="1"/>
              <w:ind w:left="163" w:right="152"/>
              <w:rPr>
                <w:sz w:val="21"/>
                <w:szCs w:val="21"/>
              </w:rPr>
            </w:pPr>
            <w:r w:rsidRPr="008C3AFA">
              <w:rPr>
                <w:b/>
                <w:bCs/>
                <w:sz w:val="21"/>
                <w:szCs w:val="21"/>
              </w:rPr>
              <w:t>CO5</w:t>
            </w:r>
          </w:p>
        </w:tc>
        <w:tc>
          <w:tcPr>
            <w:tcW w:w="1350" w:type="dxa"/>
          </w:tcPr>
          <w:p w14:paraId="4EB91B08" w14:textId="72DE7EC9" w:rsidR="00EE33B0" w:rsidRPr="00A433B0" w:rsidRDefault="00EE33B0" w:rsidP="00D21431">
            <w:pPr>
              <w:pStyle w:val="TableParagraph"/>
              <w:shd w:val="clear" w:color="auto" w:fill="FFFFFF" w:themeFill="background1"/>
              <w:spacing w:before="20"/>
              <w:ind w:right="581"/>
              <w:jc w:val="right"/>
              <w:rPr>
                <w:sz w:val="24"/>
                <w:szCs w:val="24"/>
                <w:lang w:val="en-IN"/>
              </w:rPr>
            </w:pPr>
            <w:r w:rsidRPr="00A433B0">
              <w:rPr>
                <w:sz w:val="24"/>
                <w:szCs w:val="24"/>
              </w:rPr>
              <w:t>BTL</w:t>
            </w:r>
            <w:r w:rsidR="00D21431">
              <w:rPr>
                <w:sz w:val="24"/>
                <w:szCs w:val="24"/>
              </w:rPr>
              <w:t>2</w:t>
            </w:r>
          </w:p>
        </w:tc>
      </w:tr>
    </w:tbl>
    <w:p w14:paraId="1EE9C06A" w14:textId="77777777" w:rsidR="000E348E" w:rsidRDefault="000E348E" w:rsidP="00D21431">
      <w:pPr>
        <w:pStyle w:val="BodyText"/>
        <w:shd w:val="clear" w:color="auto" w:fill="FFFFFF" w:themeFill="background1"/>
        <w:spacing w:before="5"/>
        <w:jc w:val="center"/>
        <w:rPr>
          <w:b/>
          <w:sz w:val="21"/>
          <w:szCs w:val="21"/>
        </w:rPr>
      </w:pPr>
    </w:p>
    <w:p w14:paraId="08877395" w14:textId="75DE9144" w:rsidR="000E348E" w:rsidRDefault="000E348E" w:rsidP="00D21431">
      <w:pPr>
        <w:pStyle w:val="BodyText"/>
        <w:shd w:val="clear" w:color="auto" w:fill="FFFFFF" w:themeFill="background1"/>
        <w:spacing w:before="5"/>
        <w:rPr>
          <w:b/>
          <w:sz w:val="21"/>
          <w:szCs w:val="21"/>
        </w:rPr>
      </w:pPr>
    </w:p>
    <w:p w14:paraId="7677C939" w14:textId="6C6F82B8" w:rsidR="00E95D22" w:rsidRDefault="00E95D22" w:rsidP="00D21431">
      <w:pPr>
        <w:pStyle w:val="BodyText"/>
        <w:shd w:val="clear" w:color="auto" w:fill="FFFFFF" w:themeFill="background1"/>
        <w:spacing w:before="5"/>
        <w:rPr>
          <w:b/>
          <w:sz w:val="21"/>
          <w:szCs w:val="21"/>
        </w:rPr>
      </w:pPr>
    </w:p>
    <w:p w14:paraId="0CF6C628" w14:textId="77777777" w:rsidR="00E95D22" w:rsidRDefault="00E95D22" w:rsidP="00D21431">
      <w:pPr>
        <w:pStyle w:val="BodyText"/>
        <w:shd w:val="clear" w:color="auto" w:fill="FFFFFF" w:themeFill="background1"/>
        <w:spacing w:before="5"/>
        <w:rPr>
          <w:b/>
          <w:sz w:val="21"/>
          <w:szCs w:val="21"/>
        </w:rPr>
      </w:pPr>
    </w:p>
    <w:p w14:paraId="4F69E322" w14:textId="77777777" w:rsidR="000E348E" w:rsidRDefault="00E70D52" w:rsidP="00D21431">
      <w:pPr>
        <w:shd w:val="clear" w:color="auto" w:fill="FFFFFF" w:themeFill="background1"/>
        <w:tabs>
          <w:tab w:val="left" w:pos="5017"/>
          <w:tab w:val="left" w:pos="9493"/>
        </w:tabs>
        <w:ind w:left="1140"/>
      </w:pPr>
      <w:r>
        <w:rPr>
          <w:b/>
          <w:bCs/>
          <w:sz w:val="21"/>
          <w:szCs w:val="21"/>
        </w:rPr>
        <w:t>Course Coordinator</w:t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Board of Examiners</w:t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HoD</w:t>
      </w:r>
    </w:p>
    <w:p w14:paraId="2C3B7E8C" w14:textId="77777777" w:rsidR="000E348E" w:rsidRDefault="000E348E" w:rsidP="00D21431">
      <w:pPr>
        <w:pStyle w:val="BodyText"/>
        <w:shd w:val="clear" w:color="auto" w:fill="FFFFFF" w:themeFill="background1"/>
        <w:spacing w:before="5"/>
        <w:rPr>
          <w:b/>
          <w:sz w:val="21"/>
          <w:szCs w:val="21"/>
        </w:rPr>
      </w:pPr>
    </w:p>
    <w:p w14:paraId="0172899E" w14:textId="77777777" w:rsidR="000E348E" w:rsidRDefault="000E348E" w:rsidP="00D21431">
      <w:pPr>
        <w:pStyle w:val="BodyText"/>
        <w:shd w:val="clear" w:color="auto" w:fill="FFFFFF" w:themeFill="background1"/>
        <w:spacing w:before="5"/>
        <w:rPr>
          <w:b/>
          <w:sz w:val="21"/>
          <w:szCs w:val="21"/>
        </w:rPr>
      </w:pPr>
    </w:p>
    <w:p w14:paraId="22163430" w14:textId="77777777" w:rsidR="000E348E" w:rsidRDefault="000E348E" w:rsidP="00D21431">
      <w:pPr>
        <w:pStyle w:val="BodyText"/>
        <w:shd w:val="clear" w:color="auto" w:fill="FFFFFF" w:themeFill="background1"/>
        <w:spacing w:before="5"/>
        <w:rPr>
          <w:b/>
          <w:sz w:val="21"/>
          <w:szCs w:val="21"/>
        </w:rPr>
      </w:pPr>
    </w:p>
    <w:p w14:paraId="48DCDB59" w14:textId="77777777" w:rsidR="000E348E" w:rsidRDefault="000E348E" w:rsidP="00D21431">
      <w:pPr>
        <w:pStyle w:val="BodyText"/>
        <w:shd w:val="clear" w:color="auto" w:fill="FFFFFF" w:themeFill="background1"/>
        <w:spacing w:before="5"/>
        <w:rPr>
          <w:b/>
          <w:sz w:val="21"/>
          <w:szCs w:val="21"/>
        </w:rPr>
      </w:pPr>
    </w:p>
    <w:p w14:paraId="5BD7B65E" w14:textId="77777777" w:rsidR="000E348E" w:rsidRDefault="000E348E" w:rsidP="00D21431">
      <w:pPr>
        <w:pStyle w:val="BodyText"/>
        <w:shd w:val="clear" w:color="auto" w:fill="FFFFFF" w:themeFill="background1"/>
        <w:spacing w:before="5"/>
        <w:rPr>
          <w:b/>
          <w:sz w:val="21"/>
          <w:szCs w:val="21"/>
        </w:rPr>
      </w:pPr>
    </w:p>
    <w:sectPr w:rsidR="000E348E">
      <w:type w:val="continuous"/>
      <w:pgSz w:w="11910" w:h="16840"/>
      <w:pgMar w:top="180" w:right="3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E306ED"/>
    <w:multiLevelType w:val="multilevel"/>
    <w:tmpl w:val="B5E306ED"/>
    <w:lvl w:ilvl="0">
      <w:start w:val="1"/>
      <w:numFmt w:val="lowerRoman"/>
      <w:lvlText w:val="%1)"/>
      <w:lvlJc w:val="left"/>
      <w:pPr>
        <w:ind w:left="1019" w:hanging="704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850" w:hanging="70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80" w:hanging="7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0" w:hanging="7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0" w:hanging="7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7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0" w:hanging="7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0" w:hanging="7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0" w:hanging="704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lowerRoman"/>
      <w:lvlText w:val="%1."/>
      <w:lvlJc w:val="left"/>
      <w:pPr>
        <w:ind w:left="571" w:hanging="18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7" w:hanging="18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94" w:hanging="1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1" w:hanging="1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8" w:hanging="1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5" w:hanging="1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2" w:hanging="1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9" w:hanging="1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36" w:hanging="188"/>
      </w:pPr>
      <w:rPr>
        <w:rFonts w:hint="default"/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lowerRoman"/>
      <w:lvlText w:val="%1)"/>
      <w:lvlJc w:val="left"/>
      <w:pPr>
        <w:ind w:left="1215" w:hanging="20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967" w:hanging="20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14" w:hanging="20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1" w:hanging="20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2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5" w:hanging="2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2" w:hanging="2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9" w:hanging="2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6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70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lowerLetter"/>
      <w:lvlText w:val="%1)"/>
      <w:lvlJc w:val="left"/>
      <w:pPr>
        <w:ind w:left="517" w:hanging="2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4" w:hanging="24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09" w:hanging="24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54" w:hanging="2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8" w:hanging="2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3" w:hanging="2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8" w:hanging="2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2" w:hanging="2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77" w:hanging="248"/>
      </w:pPr>
      <w:rPr>
        <w:rFonts w:hint="default"/>
        <w:lang w:val="en-US" w:eastAsia="en-US" w:bidi="ar-SA"/>
      </w:rPr>
    </w:lvl>
  </w:abstractNum>
  <w:abstractNum w:abstractNumId="5" w15:restartNumberingAfterBreak="0">
    <w:nsid w:val="1AC94DF1"/>
    <w:multiLevelType w:val="hybridMultilevel"/>
    <w:tmpl w:val="CE58B5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lowerLetter"/>
      <w:lvlText w:val="%1)"/>
      <w:lvlJc w:val="left"/>
      <w:pPr>
        <w:ind w:left="489" w:hanging="2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30" w:hanging="24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81" w:hanging="24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2" w:hanging="2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3" w:hanging="2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4" w:hanging="2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5" w:hanging="2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6" w:hanging="2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87" w:hanging="248"/>
      </w:pPr>
      <w:rPr>
        <w:rFonts w:hint="default"/>
        <w:lang w:val="en-US" w:eastAsia="en-US" w:bidi="ar-SA"/>
      </w:rPr>
    </w:lvl>
  </w:abstractNum>
  <w:abstractNum w:abstractNumId="7" w15:restartNumberingAfterBreak="0">
    <w:nsid w:val="49131CE6"/>
    <w:multiLevelType w:val="hybridMultilevel"/>
    <w:tmpl w:val="8FC28E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21092"/>
    <w:multiLevelType w:val="multilevel"/>
    <w:tmpl w:val="56221092"/>
    <w:lvl w:ilvl="0">
      <w:start w:val="1"/>
      <w:numFmt w:val="lowerLetter"/>
      <w:lvlText w:val="(%1)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67561312"/>
    <w:multiLevelType w:val="multilevel"/>
    <w:tmpl w:val="67561312"/>
    <w:lvl w:ilvl="0">
      <w:start w:val="1"/>
      <w:numFmt w:val="lowerLetter"/>
      <w:lvlText w:val="(%1)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73E620E3"/>
    <w:multiLevelType w:val="hybridMultilevel"/>
    <w:tmpl w:val="A41679B4"/>
    <w:lvl w:ilvl="0" w:tplc="B7C0F8F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05"/>
    <w:rsid w:val="000136FF"/>
    <w:rsid w:val="00016749"/>
    <w:rsid w:val="00070055"/>
    <w:rsid w:val="000A7A50"/>
    <w:rsid w:val="000B1B14"/>
    <w:rsid w:val="000E348E"/>
    <w:rsid w:val="000F15B6"/>
    <w:rsid w:val="000F1CBB"/>
    <w:rsid w:val="000F53CC"/>
    <w:rsid w:val="00117D7E"/>
    <w:rsid w:val="0013052D"/>
    <w:rsid w:val="00162C70"/>
    <w:rsid w:val="001630CA"/>
    <w:rsid w:val="00182B3A"/>
    <w:rsid w:val="001A5090"/>
    <w:rsid w:val="001C08D1"/>
    <w:rsid w:val="001C1FE9"/>
    <w:rsid w:val="001D716C"/>
    <w:rsid w:val="00200BBC"/>
    <w:rsid w:val="00210D41"/>
    <w:rsid w:val="00212908"/>
    <w:rsid w:val="00241987"/>
    <w:rsid w:val="00281BB7"/>
    <w:rsid w:val="00281EAB"/>
    <w:rsid w:val="002C24BC"/>
    <w:rsid w:val="002D5923"/>
    <w:rsid w:val="002F5F14"/>
    <w:rsid w:val="00366082"/>
    <w:rsid w:val="003A68DB"/>
    <w:rsid w:val="003A763B"/>
    <w:rsid w:val="00413EB1"/>
    <w:rsid w:val="0043399A"/>
    <w:rsid w:val="0045657D"/>
    <w:rsid w:val="004621DD"/>
    <w:rsid w:val="00490C25"/>
    <w:rsid w:val="004B60DF"/>
    <w:rsid w:val="004C36B9"/>
    <w:rsid w:val="004E5EF7"/>
    <w:rsid w:val="004F485E"/>
    <w:rsid w:val="00505D74"/>
    <w:rsid w:val="005201F8"/>
    <w:rsid w:val="00526828"/>
    <w:rsid w:val="00537A28"/>
    <w:rsid w:val="00570C05"/>
    <w:rsid w:val="00584E62"/>
    <w:rsid w:val="005A2671"/>
    <w:rsid w:val="005A5968"/>
    <w:rsid w:val="005C0431"/>
    <w:rsid w:val="005C250E"/>
    <w:rsid w:val="00605B39"/>
    <w:rsid w:val="00623514"/>
    <w:rsid w:val="00641E89"/>
    <w:rsid w:val="00650059"/>
    <w:rsid w:val="00675365"/>
    <w:rsid w:val="0068094D"/>
    <w:rsid w:val="006C7912"/>
    <w:rsid w:val="006E0F7E"/>
    <w:rsid w:val="00705E58"/>
    <w:rsid w:val="00714C3F"/>
    <w:rsid w:val="00771EC8"/>
    <w:rsid w:val="00791635"/>
    <w:rsid w:val="007C7C14"/>
    <w:rsid w:val="007D65F9"/>
    <w:rsid w:val="007F06B3"/>
    <w:rsid w:val="007F63C2"/>
    <w:rsid w:val="00806E58"/>
    <w:rsid w:val="00807511"/>
    <w:rsid w:val="008269C0"/>
    <w:rsid w:val="00853E35"/>
    <w:rsid w:val="00857E6D"/>
    <w:rsid w:val="00871C2F"/>
    <w:rsid w:val="008834CB"/>
    <w:rsid w:val="00887698"/>
    <w:rsid w:val="00890DE3"/>
    <w:rsid w:val="008922A7"/>
    <w:rsid w:val="008973F5"/>
    <w:rsid w:val="008E4A07"/>
    <w:rsid w:val="00911C54"/>
    <w:rsid w:val="009618FD"/>
    <w:rsid w:val="00967ACD"/>
    <w:rsid w:val="00982A4D"/>
    <w:rsid w:val="00992BC8"/>
    <w:rsid w:val="00995D05"/>
    <w:rsid w:val="009A2914"/>
    <w:rsid w:val="009A38C1"/>
    <w:rsid w:val="009C3071"/>
    <w:rsid w:val="009C3A32"/>
    <w:rsid w:val="009E2510"/>
    <w:rsid w:val="00A0513C"/>
    <w:rsid w:val="00A251B9"/>
    <w:rsid w:val="00A31F57"/>
    <w:rsid w:val="00A433B0"/>
    <w:rsid w:val="00A63FE3"/>
    <w:rsid w:val="00A752B7"/>
    <w:rsid w:val="00A874B9"/>
    <w:rsid w:val="00A9644D"/>
    <w:rsid w:val="00A978F2"/>
    <w:rsid w:val="00AB3D9D"/>
    <w:rsid w:val="00AC6931"/>
    <w:rsid w:val="00AE4A08"/>
    <w:rsid w:val="00AF0D20"/>
    <w:rsid w:val="00B041B9"/>
    <w:rsid w:val="00B1069E"/>
    <w:rsid w:val="00B132BD"/>
    <w:rsid w:val="00B259F8"/>
    <w:rsid w:val="00B747CD"/>
    <w:rsid w:val="00B8766E"/>
    <w:rsid w:val="00B973C1"/>
    <w:rsid w:val="00BA5F43"/>
    <w:rsid w:val="00BA6ACE"/>
    <w:rsid w:val="00BC2198"/>
    <w:rsid w:val="00BC4236"/>
    <w:rsid w:val="00BD3BAD"/>
    <w:rsid w:val="00BD6A55"/>
    <w:rsid w:val="00BE55EA"/>
    <w:rsid w:val="00BF482E"/>
    <w:rsid w:val="00BF669B"/>
    <w:rsid w:val="00C45AE0"/>
    <w:rsid w:val="00C63541"/>
    <w:rsid w:val="00C75F65"/>
    <w:rsid w:val="00CD5AA0"/>
    <w:rsid w:val="00CD5B45"/>
    <w:rsid w:val="00CE0B03"/>
    <w:rsid w:val="00D21431"/>
    <w:rsid w:val="00D220C1"/>
    <w:rsid w:val="00D34E76"/>
    <w:rsid w:val="00D51A7D"/>
    <w:rsid w:val="00DB2144"/>
    <w:rsid w:val="00DB2AB0"/>
    <w:rsid w:val="00DD201A"/>
    <w:rsid w:val="00DD5A36"/>
    <w:rsid w:val="00DF55F3"/>
    <w:rsid w:val="00E27905"/>
    <w:rsid w:val="00E32299"/>
    <w:rsid w:val="00E32E8F"/>
    <w:rsid w:val="00E70D52"/>
    <w:rsid w:val="00E94DCB"/>
    <w:rsid w:val="00E95D22"/>
    <w:rsid w:val="00EA49C2"/>
    <w:rsid w:val="00EB65E3"/>
    <w:rsid w:val="00EC052E"/>
    <w:rsid w:val="00EC50BC"/>
    <w:rsid w:val="00EE2FC7"/>
    <w:rsid w:val="00EE33B0"/>
    <w:rsid w:val="00F2423A"/>
    <w:rsid w:val="00F401B8"/>
    <w:rsid w:val="00F64B44"/>
    <w:rsid w:val="00F770A5"/>
    <w:rsid w:val="00F842C9"/>
    <w:rsid w:val="00FA7849"/>
    <w:rsid w:val="00FF171B"/>
    <w:rsid w:val="06212B1B"/>
    <w:rsid w:val="13B0325D"/>
    <w:rsid w:val="1EE16FB7"/>
    <w:rsid w:val="202408C8"/>
    <w:rsid w:val="24DF58B1"/>
    <w:rsid w:val="28EE2036"/>
    <w:rsid w:val="32EA3795"/>
    <w:rsid w:val="38192198"/>
    <w:rsid w:val="403153F8"/>
    <w:rsid w:val="4142391F"/>
    <w:rsid w:val="419D06D6"/>
    <w:rsid w:val="49F56672"/>
    <w:rsid w:val="4A566406"/>
    <w:rsid w:val="4A6E0EB3"/>
    <w:rsid w:val="58AB3F87"/>
    <w:rsid w:val="5A615BD7"/>
    <w:rsid w:val="69420E84"/>
    <w:rsid w:val="7113470A"/>
    <w:rsid w:val="79942765"/>
    <w:rsid w:val="7BA510B2"/>
    <w:rsid w:val="7F7B10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C7E459"/>
  <w15:docId w15:val="{931708AC-1E0F-49EC-B904-5005CC1B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1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5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600" w:right="152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  <w:jc w:val="center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val="en-US" w:eastAsia="en-US"/>
    </w:rPr>
  </w:style>
  <w:style w:type="character" w:styleId="Strong">
    <w:name w:val="Strong"/>
    <w:basedOn w:val="DefaultParagraphFont"/>
    <w:uiPriority w:val="22"/>
    <w:qFormat/>
    <w:rsid w:val="00714C3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6354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FA5EBC-356B-406F-8701-C4D712FE0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1719</Words>
  <Characters>9800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Examination Room2</dc:creator>
  <cp:lastModifiedBy>CSE-2</cp:lastModifiedBy>
  <cp:revision>3</cp:revision>
  <cp:lastPrinted>2024-12-17T08:58:00Z</cp:lastPrinted>
  <dcterms:created xsi:type="dcterms:W3CDTF">2024-12-17T09:00:00Z</dcterms:created>
  <dcterms:modified xsi:type="dcterms:W3CDTF">2024-12-17T10:39:00Z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2024-01-25T00:00:00Z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BEA740747A9547A49C6346C8C9A2305C_13</vt:lpwstr>
  </property>
</Properties>
</file>